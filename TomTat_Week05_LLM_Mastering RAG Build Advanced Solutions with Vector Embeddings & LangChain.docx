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8B87F">
      <w:pPr>
        <w:keepNext w:val="0"/>
        <w:keepLines w:val="0"/>
        <w:pageBreakBefore w:val="0"/>
        <w:widowControl/>
        <w:kinsoku/>
        <w:wordWrap/>
        <w:overflowPunct/>
        <w:topLinePunct w:val="0"/>
        <w:autoSpaceDE/>
        <w:autoSpaceDN/>
        <w:bidi w:val="0"/>
        <w:adjustRightInd/>
        <w:snapToGrid/>
        <w:spacing w:line="26" w:lineRule="atLeas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Tóm tắt Chi Tiết Tuần 5 - Mastering RAG</w:t>
      </w:r>
    </w:p>
    <w:p w14:paraId="34731058">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6"/>
          <w:szCs w:val="26"/>
        </w:rPr>
      </w:pPr>
      <w:r>
        <w:rPr>
          <w:rFonts w:hint="default" w:ascii="Times New Roman" w:hAnsi="Times New Roman" w:cs="Times New Roman"/>
          <w:b/>
          <w:bCs/>
          <w:sz w:val="28"/>
          <w:szCs w:val="28"/>
        </w:rPr>
        <w:t xml:space="preserve">I. Tóm tắt chi tiết nội dung </w:t>
      </w:r>
      <w:r>
        <w:rPr>
          <w:rFonts w:hint="default" w:ascii="Times New Roman" w:hAnsi="Times New Roman" w:cs="Times New Roman"/>
          <w:b/>
          <w:bCs/>
          <w:sz w:val="28"/>
          <w:szCs w:val="28"/>
          <w:lang w:val="vi-VN"/>
        </w:rPr>
        <w:t xml:space="preserve">các ngày </w:t>
      </w:r>
      <w:r>
        <w:rPr>
          <w:rFonts w:hint="default" w:ascii="Times New Roman" w:hAnsi="Times New Roman" w:cs="Times New Roman"/>
          <w:b/>
          <w:bCs/>
          <w:sz w:val="28"/>
          <w:szCs w:val="28"/>
        </w:rPr>
        <w:t>tuần 5</w:t>
      </w:r>
      <w:r>
        <w:rPr>
          <w:rFonts w:hint="default" w:ascii="Times New Roman" w:hAnsi="Times New Roman" w:cs="Times New Roman"/>
          <w:sz w:val="26"/>
          <w:szCs w:val="26"/>
        </w:rPr>
        <w:br w:type="textWrapping"/>
      </w:r>
      <w:r>
        <w:rPr>
          <w:rFonts w:hint="default" w:ascii="Times New Roman" w:hAnsi="Times New Roman" w:cs="Times New Roman"/>
          <w:sz w:val="26"/>
          <w:szCs w:val="26"/>
        </w:rPr>
        <w:t>Tuần 5 của khóa học "Mastering RAG: Build Advanced Solutions with Vector Embeddings &amp; LangChain" tập trung vào việc triển khai các hệ thống Retrieval-Augmented Generation (RAG) nâng cao, giúp cải thiện hiệu suất của các mô hình ngôn ngữ lớn (LLM) bằng cách sử dụng vector embeddings và LangChain.</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Ngày 1: Giới thiệu về RAG và hệ thống cơ bản</w:t>
      </w:r>
    </w:p>
    <w:p w14:paraId="21175CDF">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Tìm hiểu về Retrieval-Augmented Generation (RAG), một kỹ thuật kết hợp truy xuất thông tin và sinh văn bản.</w:t>
      </w:r>
      <w:r>
        <w:rPr>
          <w:rFonts w:hint="default" w:ascii="Times New Roman" w:hAnsi="Times New Roman" w:cs="Times New Roman"/>
          <w:sz w:val="26"/>
          <w:szCs w:val="26"/>
        </w:rPr>
        <w:br w:type="textWrapping"/>
      </w:r>
      <w:r>
        <w:rPr>
          <w:rFonts w:hint="default" w:ascii="Times New Roman" w:hAnsi="Times New Roman" w:cs="Times New Roman"/>
          <w:sz w:val="26"/>
          <w:szCs w:val="26"/>
        </w:rPr>
        <w:t>- Các phương pháp làm giàu thông tin cho LLM: multi-shot prompting, sử dụng công cụ trợ giúp và truy xuất tri thức từ cơ sở dữ liệu.</w:t>
      </w:r>
      <w:r>
        <w:rPr>
          <w:rFonts w:hint="default" w:ascii="Times New Roman" w:hAnsi="Times New Roman" w:cs="Times New Roman"/>
          <w:sz w:val="26"/>
          <w:szCs w:val="26"/>
        </w:rPr>
        <w:br w:type="textWrapping"/>
      </w:r>
      <w:r>
        <w:rPr>
          <w:rFonts w:hint="default" w:ascii="Times New Roman" w:hAnsi="Times New Roman" w:cs="Times New Roman"/>
          <w:sz w:val="26"/>
          <w:szCs w:val="26"/>
        </w:rPr>
        <w:t>- Xây dựng một mô hình RAG đơn giản: lấy dữ liệu từ cơ sở dữ liệu nội bộ và bổ sung vào prompt của mô hình.</w:t>
      </w:r>
      <w:r>
        <w:rPr>
          <w:rFonts w:hint="default" w:ascii="Times New Roman" w:hAnsi="Times New Roman" w:cs="Times New Roman"/>
          <w:sz w:val="26"/>
          <w:szCs w:val="26"/>
        </w:rPr>
        <w:br w:type="textWrapping"/>
      </w:r>
      <w:r>
        <w:rPr>
          <w:rFonts w:hint="default" w:ascii="Times New Roman" w:hAnsi="Times New Roman" w:cs="Times New Roman"/>
          <w:sz w:val="26"/>
          <w:szCs w:val="26"/>
        </w:rPr>
        <w:t>- Ứng dụng RAG vào việc phát triển chatbot hỗ trợ khách hàng trong lĩnh vực bảo hiểm.</w:t>
      </w:r>
    </w:p>
    <w:p w14:paraId="0AB72E71">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Hiểu được khái niệm và ứng dụng của RAG trong việc cải thiện phản hồi của LLM.</w:t>
      </w:r>
      <w:r>
        <w:rPr>
          <w:rFonts w:hint="default" w:ascii="Times New Roman" w:hAnsi="Times New Roman" w:cs="Times New Roman"/>
          <w:sz w:val="26"/>
          <w:szCs w:val="26"/>
        </w:rPr>
        <w:br w:type="textWrapping"/>
      </w:r>
      <w:r>
        <w:rPr>
          <w:rFonts w:hint="default" w:ascii="Times New Roman" w:hAnsi="Times New Roman" w:cs="Times New Roman"/>
          <w:sz w:val="26"/>
          <w:szCs w:val="26"/>
        </w:rPr>
        <w:t>- Biết cách tích hợp thông tin bên ngoài vào prompt để nâng cao độ chính xác.</w:t>
      </w:r>
      <w:r>
        <w:rPr>
          <w:rFonts w:hint="default" w:ascii="Times New Roman" w:hAnsi="Times New Roman" w:cs="Times New Roman"/>
          <w:sz w:val="26"/>
          <w:szCs w:val="26"/>
        </w:rPr>
        <w:br w:type="textWrapping"/>
      </w:r>
      <w:r>
        <w:rPr>
          <w:rFonts w:hint="default" w:ascii="Times New Roman" w:hAnsi="Times New Roman" w:cs="Times New Roman"/>
          <w:sz w:val="26"/>
          <w:szCs w:val="26"/>
        </w:rPr>
        <w:t>- Xây dựng một hệ thống RAG cơ bản với Python.</w:t>
      </w:r>
    </w:p>
    <w:p w14:paraId="10EBF418">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Ngày 2: Sử dụng LangChain để triển khai RAG</w:t>
      </w:r>
    </w:p>
    <w:p w14:paraId="21139F68">
      <w:pPr>
        <w:keepNext w:val="0"/>
        <w:keepLines w:val="0"/>
        <w:pageBreakBefore w:val="0"/>
        <w:widowControl/>
        <w:numPr>
          <w:ilvl w:val="0"/>
          <w:numId w:val="7"/>
        </w:numPr>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Giới thiệu về LangChain, framework giúp xây dựng hệ thống LLM dễ dàng.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Cách LangChain giúp quản lý pipeline của hệ thống RAG bằng cách chia nhỏ dữ liệu và tích hợp với cơ sở dữ liệu vector.</w:t>
      </w:r>
      <w:r>
        <w:rPr>
          <w:rFonts w:hint="default" w:ascii="Times New Roman" w:hAnsi="Times New Roman" w:cs="Times New Roman"/>
          <w:sz w:val="26"/>
          <w:szCs w:val="26"/>
        </w:rPr>
        <w:br w:type="textWrapping"/>
      </w:r>
      <w:r>
        <w:rPr>
          <w:rFonts w:hint="default" w:ascii="Times New Roman" w:hAnsi="Times New Roman" w:cs="Times New Roman"/>
          <w:sz w:val="26"/>
          <w:szCs w:val="26"/>
        </w:rPr>
        <w:t>- Tạo text chunks từ tài liệu lớn để tăng hiệu suất tìm kiếm thông tin trong RAG.</w:t>
      </w:r>
      <w:r>
        <w:rPr>
          <w:rFonts w:hint="default" w:ascii="Times New Roman" w:hAnsi="Times New Roman" w:cs="Times New Roman"/>
          <w:sz w:val="26"/>
          <w:szCs w:val="26"/>
        </w:rPr>
        <w:br w:type="textWrapping"/>
      </w:r>
      <w:r>
        <w:rPr>
          <w:rFonts w:hint="default" w:ascii="Times New Roman" w:hAnsi="Times New Roman" w:cs="Times New Roman"/>
          <w:sz w:val="26"/>
          <w:szCs w:val="26"/>
        </w:rPr>
        <w:t>- Sử dụng LangChain để đọc tài liệu, gán metadata, và chuẩn bị dữ liệu để lưu trữ trong vector store.</w:t>
      </w:r>
    </w:p>
    <w:p w14:paraId="7D5403AD">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Biết cách sử dụng LangChain để quản lý pipeline của RAG.</w:t>
      </w:r>
      <w:r>
        <w:rPr>
          <w:rFonts w:hint="default" w:ascii="Times New Roman" w:hAnsi="Times New Roman" w:cs="Times New Roman"/>
          <w:sz w:val="26"/>
          <w:szCs w:val="26"/>
        </w:rPr>
        <w:br w:type="textWrapping"/>
      </w:r>
      <w:r>
        <w:rPr>
          <w:rFonts w:hint="default" w:ascii="Times New Roman" w:hAnsi="Times New Roman" w:cs="Times New Roman"/>
          <w:sz w:val="26"/>
          <w:szCs w:val="26"/>
        </w:rPr>
        <w:t>- Thành thạo cách chia nhỏ văn bản và tối ưu hóa truy xuất dữ liệu.</w:t>
      </w:r>
      <w:r>
        <w:rPr>
          <w:rFonts w:hint="default" w:ascii="Times New Roman" w:hAnsi="Times New Roman" w:cs="Times New Roman"/>
          <w:sz w:val="26"/>
          <w:szCs w:val="26"/>
        </w:rPr>
        <w:br w:type="textWrapping"/>
      </w:r>
      <w:r>
        <w:rPr>
          <w:rFonts w:hint="default" w:ascii="Times New Roman" w:hAnsi="Times New Roman" w:cs="Times New Roman"/>
          <w:sz w:val="26"/>
          <w:szCs w:val="26"/>
        </w:rPr>
        <w:t>- Hiểu được cách lưu trữ và xử lý văn bản trong vector store.</w:t>
      </w:r>
    </w:p>
    <w:p w14:paraId="19B444D7">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01DF0F7C">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Ngày 3: Vector Embeddings và ChromaDB</w:t>
      </w:r>
    </w:p>
    <w:p w14:paraId="512CBEA0">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Giới thiệu về vector embeddings và cách chúng giúp tìm kiếm thông tin dựa trên ngữ nghĩa.</w:t>
      </w:r>
      <w:r>
        <w:rPr>
          <w:rFonts w:hint="default" w:ascii="Times New Roman" w:hAnsi="Times New Roman" w:cs="Times New Roman"/>
          <w:sz w:val="26"/>
          <w:szCs w:val="26"/>
        </w:rPr>
        <w:br w:type="textWrapping"/>
      </w:r>
      <w:r>
        <w:rPr>
          <w:rFonts w:hint="default" w:ascii="Times New Roman" w:hAnsi="Times New Roman" w:cs="Times New Roman"/>
          <w:sz w:val="26"/>
          <w:szCs w:val="26"/>
        </w:rPr>
        <w:t>- Tìm hiểu về OpenAI Embeddings và cách mã hóa văn bản thành vector số.</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Giới thiệu ChromaDB, một cơ sở dữ liệu vector giúp lưu trữ và truy xuất embeddings.</w:t>
      </w:r>
      <w:r>
        <w:rPr>
          <w:rFonts w:hint="default" w:ascii="Times New Roman" w:hAnsi="Times New Roman" w:cs="Times New Roman"/>
          <w:sz w:val="26"/>
          <w:szCs w:val="26"/>
        </w:rPr>
        <w:br w:type="textWrapping"/>
      </w:r>
      <w:r>
        <w:rPr>
          <w:rFonts w:hint="default" w:ascii="Times New Roman" w:hAnsi="Times New Roman" w:cs="Times New Roman"/>
          <w:sz w:val="26"/>
          <w:szCs w:val="26"/>
        </w:rPr>
        <w:t>- Trực quan hóa dữ liệu vector bằng t-SNE và Plotly để hiểu cách chúng hoạt động.</w:t>
      </w:r>
    </w:p>
    <w:p w14:paraId="34374EF4">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Biết cách sử dụng OpenAI Embeddings để tạo vector từ văn bản.</w:t>
      </w:r>
      <w:r>
        <w:rPr>
          <w:rFonts w:hint="default" w:ascii="Times New Roman" w:hAnsi="Times New Roman" w:cs="Times New Roman"/>
          <w:sz w:val="26"/>
          <w:szCs w:val="26"/>
        </w:rPr>
        <w:br w:type="textWrapping"/>
      </w:r>
      <w:r>
        <w:rPr>
          <w:rFonts w:hint="default" w:ascii="Times New Roman" w:hAnsi="Times New Roman" w:cs="Times New Roman"/>
          <w:sz w:val="26"/>
          <w:szCs w:val="26"/>
        </w:rPr>
        <w:t>- Hiểu được cách vector hóa dữ liệu giúp cải thiện quá trình tìm kiếm.</w:t>
      </w:r>
      <w:r>
        <w:rPr>
          <w:rFonts w:hint="default" w:ascii="Times New Roman" w:hAnsi="Times New Roman" w:cs="Times New Roman"/>
          <w:sz w:val="26"/>
          <w:szCs w:val="26"/>
        </w:rPr>
        <w:br w:type="textWrapping"/>
      </w:r>
      <w:r>
        <w:rPr>
          <w:rFonts w:hint="default" w:ascii="Times New Roman" w:hAnsi="Times New Roman" w:cs="Times New Roman"/>
          <w:sz w:val="26"/>
          <w:szCs w:val="26"/>
        </w:rPr>
        <w:t>- Thành thạo cách sử dụng ChromaDB để lưu trữ và tìm kiếm vector.</w:t>
      </w:r>
    </w:p>
    <w:p w14:paraId="11BB7FDA">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Ngày 4: Xây dựng Pipeline RAG hoàn chỉnh</w:t>
      </w:r>
    </w:p>
    <w:p w14:paraId="529A6EA6">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Xây dựng một pipeline hoàn chỉnh cho RAG sử dụng LangChain.</w:t>
      </w:r>
      <w:r>
        <w:rPr>
          <w:rFonts w:hint="default" w:ascii="Times New Roman" w:hAnsi="Times New Roman" w:cs="Times New Roman"/>
          <w:sz w:val="26"/>
          <w:szCs w:val="26"/>
        </w:rPr>
        <w:br w:type="textWrapping"/>
      </w:r>
      <w:r>
        <w:rPr>
          <w:rFonts w:hint="default" w:ascii="Times New Roman" w:hAnsi="Times New Roman" w:cs="Times New Roman"/>
          <w:sz w:val="26"/>
          <w:szCs w:val="26"/>
        </w:rPr>
        <w:t>- Tìm hiểu về các thành phần chính: LLM, retriever (bộ truy xuất dữ liệu), memory (bộ nhớ hội thoại).</w:t>
      </w:r>
      <w:r>
        <w:rPr>
          <w:rFonts w:hint="default" w:ascii="Times New Roman" w:hAnsi="Times New Roman" w:cs="Times New Roman"/>
          <w:sz w:val="26"/>
          <w:szCs w:val="26"/>
        </w:rPr>
        <w:br w:type="textWrapping"/>
      </w:r>
      <w:r>
        <w:rPr>
          <w:rFonts w:hint="default" w:ascii="Times New Roman" w:hAnsi="Times New Roman" w:cs="Times New Roman"/>
          <w:sz w:val="26"/>
          <w:szCs w:val="26"/>
        </w:rPr>
        <w:t>- Kết nối LLM với vector store và tối ưu hóa quy trình truy xuất dữ liệu.</w:t>
      </w:r>
      <w:r>
        <w:rPr>
          <w:rFonts w:hint="default" w:ascii="Times New Roman" w:hAnsi="Times New Roman" w:cs="Times New Roman"/>
          <w:sz w:val="26"/>
          <w:szCs w:val="26"/>
        </w:rPr>
        <w:br w:type="textWrapping"/>
      </w:r>
      <w:r>
        <w:rPr>
          <w:rFonts w:hint="default" w:ascii="Times New Roman" w:hAnsi="Times New Roman" w:cs="Times New Roman"/>
          <w:sz w:val="26"/>
          <w:szCs w:val="26"/>
        </w:rPr>
        <w:t>- Tạo một chatbot có khả năng tìm kiếm thông tin và phản hồi thông minh.</w:t>
      </w:r>
    </w:p>
    <w:p w14:paraId="17A5083D">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Xây dựng một hệ thống RAG hoàn chỉnh với LangChain.</w:t>
      </w:r>
      <w:r>
        <w:rPr>
          <w:rFonts w:hint="default" w:ascii="Times New Roman" w:hAnsi="Times New Roman" w:cs="Times New Roman"/>
          <w:sz w:val="26"/>
          <w:szCs w:val="26"/>
        </w:rPr>
        <w:br w:type="textWrapping"/>
      </w:r>
      <w:r>
        <w:rPr>
          <w:rFonts w:hint="default" w:ascii="Times New Roman" w:hAnsi="Times New Roman" w:cs="Times New Roman"/>
          <w:sz w:val="26"/>
          <w:szCs w:val="26"/>
        </w:rPr>
        <w:t>- Biết cách tích hợp bộ nhớ hội thoại để chatbot có thể nhớ ngữ cảnh.</w:t>
      </w:r>
      <w:r>
        <w:rPr>
          <w:rFonts w:hint="default" w:ascii="Times New Roman" w:hAnsi="Times New Roman" w:cs="Times New Roman"/>
          <w:sz w:val="26"/>
          <w:szCs w:val="26"/>
        </w:rPr>
        <w:br w:type="textWrapping"/>
      </w:r>
      <w:r>
        <w:rPr>
          <w:rFonts w:hint="default" w:ascii="Times New Roman" w:hAnsi="Times New Roman" w:cs="Times New Roman"/>
          <w:sz w:val="26"/>
          <w:szCs w:val="26"/>
        </w:rPr>
        <w:t>- Thành thạo cách sử dụng vector store để cải thiện truy vấn dữ liệu.</w:t>
      </w:r>
      <w:r>
        <w:rPr>
          <w:rFonts w:hint="default" w:ascii="Times New Roman" w:hAnsi="Times New Roman" w:cs="Times New Roman"/>
          <w:sz w:val="26"/>
          <w:szCs w:val="26"/>
        </w:rPr>
        <w:br w:type="textWrapping"/>
      </w:r>
    </w:p>
    <w:p w14:paraId="28283F4C">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Ngày 5: Tối ưu hóa hệ thống RAG</w:t>
      </w:r>
    </w:p>
    <w:p w14:paraId="2E4B9467">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Xử lý các lỗi phổ biến trong hệ thống RAG và cách khắc phục.</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Giới thiệu LangChain Expression Language (LCL) để viết pipeline dễ dàng hơn.</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ChromaDB với FAISS (Facebook AI Similarity Search) trong lưu trữ vector.</w:t>
      </w:r>
      <w:r>
        <w:rPr>
          <w:rFonts w:hint="default" w:ascii="Times New Roman" w:hAnsi="Times New Roman" w:cs="Times New Roman"/>
          <w:sz w:val="26"/>
          <w:szCs w:val="26"/>
        </w:rPr>
        <w:br w:type="textWrapping"/>
      </w:r>
      <w:r>
        <w:rPr>
          <w:rFonts w:hint="default" w:ascii="Times New Roman" w:hAnsi="Times New Roman" w:cs="Times New Roman"/>
          <w:sz w:val="26"/>
          <w:szCs w:val="26"/>
        </w:rPr>
        <w:t>- Tối ưu hóa truy vấn trong RAG để tăng hiệu suất tìm kiếm.</w:t>
      </w:r>
    </w:p>
    <w:p w14:paraId="343EB66E">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Hiểu được cách tối ưu hóa hệ thống RAG để cải thiện tốc độ và độ chính xác.</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và lựa chọn vector store phù hợp với từng bài toán.</w:t>
      </w:r>
      <w:r>
        <w:rPr>
          <w:rFonts w:hint="default" w:ascii="Times New Roman" w:hAnsi="Times New Roman" w:cs="Times New Roman"/>
          <w:sz w:val="26"/>
          <w:szCs w:val="26"/>
        </w:rPr>
        <w:br w:type="textWrapping"/>
      </w:r>
      <w:r>
        <w:rPr>
          <w:rFonts w:hint="default" w:ascii="Times New Roman" w:hAnsi="Times New Roman" w:cs="Times New Roman"/>
          <w:sz w:val="26"/>
          <w:szCs w:val="26"/>
        </w:rPr>
        <w:t>- Biết cách xử lý lỗi khi làm việc với LangChain và cơ sở dữ liệu vector.</w:t>
      </w:r>
    </w:p>
    <w:p w14:paraId="17C4F4F2">
      <w:pPr>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14:paraId="503BDB55">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II. Từ khóa quan trọng và ý nghĩa của chúng</w:t>
      </w:r>
    </w:p>
    <w:p w14:paraId="40AA2226">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2.1.Retrieval-Augmented Generation (RAG)</w:t>
      </w:r>
      <w:r>
        <w:rPr>
          <w:rFonts w:hint="default" w:ascii="Times New Roman" w:hAnsi="Times New Roman" w:cs="Times New Roman"/>
          <w:b/>
          <w:bCs/>
          <w:sz w:val="26"/>
          <w:szCs w:val="26"/>
        </w:rPr>
        <w:br w:type="textWrapping"/>
      </w:r>
      <w:r>
        <w:rPr>
          <w:rFonts w:hint="default" w:ascii="Times New Roman" w:hAnsi="Times New Roman" w:cs="Times New Roman"/>
          <w:sz w:val="26"/>
          <w:szCs w:val="26"/>
        </w:rPr>
        <w:t>RAG là một kỹ thuật kết hợp giữa truy xuất dữ liệu và mô hình sinh văn bản (LLM). Thay vì chỉ dựa vào dữ liệu huấn luyện, hệ thống RAG có thể tìm kiếm thông tin liên quan từ một cơ sở tri thức, giúp cải thiện độ chính xác và giảm thiểu vấn đề "ảo giác" của LLM.</w:t>
      </w:r>
    </w:p>
    <w:p w14:paraId="230D6C10">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Hệ thống hỏi đáp thông minh có thể tra cứu thông tin từ tài liệu hoặc cơ sở dữ liệu.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Chatbot hỗ trợ khách hàng có thể lấy dữ liệu từ kho thông tin của doanh nghiệp.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2.2.LangChain</w:t>
      </w:r>
      <w:r>
        <w:rPr>
          <w:rFonts w:hint="default" w:ascii="Times New Roman" w:hAnsi="Times New Roman" w:cs="Times New Roman"/>
          <w:sz w:val="26"/>
          <w:szCs w:val="26"/>
        </w:rPr>
        <w:br w:type="textWrapping"/>
      </w:r>
      <w:r>
        <w:rPr>
          <w:rFonts w:hint="default" w:ascii="Times New Roman" w:hAnsi="Times New Roman" w:cs="Times New Roman"/>
          <w:sz w:val="26"/>
          <w:szCs w:val="26"/>
        </w:rPr>
        <w:t>LangChain là một framework giúp kết nối các thành phần quan trọng trong một ứng dụng LLM. Nó giúp đơn giản hóa quá trình xử lý dữ liệu, xây dựng pipeline và triển khai hệ thống RAG.</w:t>
      </w:r>
    </w:p>
    <w:p w14:paraId="08BF74AD">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Dùng để xây dựng chatbot có khả năng ghi nhớ lịch sử hội thoại.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Giúp quản lý pipeline trong hệ thống RAG, kết nối LLM với cơ sở dữ liệu vector.  </w:t>
      </w:r>
    </w:p>
    <w:p w14:paraId="5C8EB949">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2.3.Vector Embeddings</w:t>
      </w:r>
      <w:r>
        <w:rPr>
          <w:rFonts w:hint="default" w:ascii="Times New Roman" w:hAnsi="Times New Roman" w:cs="Times New Roman"/>
          <w:sz w:val="26"/>
          <w:szCs w:val="26"/>
        </w:rPr>
        <w:br w:type="textWrapping"/>
      </w:r>
      <w:r>
        <w:rPr>
          <w:rFonts w:hint="default" w:ascii="Times New Roman" w:hAnsi="Times New Roman" w:cs="Times New Roman"/>
          <w:sz w:val="26"/>
          <w:szCs w:val="26"/>
        </w:rPr>
        <w:t>Là phương pháp chuyển đổi văn bản thành vector số để giúp hệ thống hiểu được mối quan hệ giữa các từ và ngữ nghĩa của chúng.</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Tìm kiếm văn bản thông minh dựa trên ý nghĩa thay vì từ khóa.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Phát triển hệ thống gợi ý nội dung theo ngữ cảnh.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2.4.OpenAI Embeddings</w:t>
      </w:r>
      <w:r>
        <w:rPr>
          <w:rFonts w:hint="default" w:ascii="Times New Roman" w:hAnsi="Times New Roman" w:cs="Times New Roman"/>
          <w:sz w:val="26"/>
          <w:szCs w:val="26"/>
        </w:rPr>
        <w:br w:type="textWrapping"/>
      </w:r>
      <w:r>
        <w:rPr>
          <w:rFonts w:hint="default" w:ascii="Times New Roman" w:hAnsi="Times New Roman" w:cs="Times New Roman"/>
          <w:sz w:val="26"/>
          <w:szCs w:val="26"/>
        </w:rPr>
        <w:t>Là một mô hình chuyển đổi văn bản thành vector được phát triển bởi OpenAI, giúp cải thiện độ chính xác khi tìm kiếm thông tin.</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Lưu trữ và tìm kiếm thông tin trong chatbot hoặc hệ thống tìm kiếm văn bản.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2.5.ChromaDB</w:t>
      </w:r>
      <w:r>
        <w:rPr>
          <w:rFonts w:hint="default" w:ascii="Times New Roman" w:hAnsi="Times New Roman" w:cs="Times New Roman"/>
          <w:sz w:val="26"/>
          <w:szCs w:val="26"/>
        </w:rPr>
        <w:br w:type="textWrapping"/>
      </w:r>
      <w:r>
        <w:rPr>
          <w:rFonts w:hint="default" w:ascii="Times New Roman" w:hAnsi="Times New Roman" w:cs="Times New Roman"/>
          <w:sz w:val="26"/>
          <w:szCs w:val="26"/>
        </w:rPr>
        <w:t>ChromaDB là một cơ sở dữ liệu vector giúp lưu trữ và tìm kiếm embeddings nhanh chóng.</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Dùng để lưu trữ tri thức của công ty, giúp chatbot có thể tìm kiếm thông tin nhanh chóng.  </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2.6.FAISS (Facebook AI Similarity Search)</w:t>
      </w:r>
      <w:r>
        <w:rPr>
          <w:rFonts w:hint="default" w:ascii="Times New Roman" w:hAnsi="Times New Roman" w:cs="Times New Roman"/>
          <w:sz w:val="26"/>
          <w:szCs w:val="26"/>
        </w:rPr>
        <w:br w:type="textWrapping"/>
      </w:r>
      <w:r>
        <w:rPr>
          <w:rFonts w:hint="default" w:ascii="Times New Roman" w:hAnsi="Times New Roman" w:cs="Times New Roman"/>
          <w:sz w:val="26"/>
          <w:szCs w:val="26"/>
        </w:rPr>
        <w:t>Một công cụ tìm kiếm vector hiệu suất cao, hỗ trợ tìm kiếm nhanh chóng dựa trên độ tương đồng.</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Lọc và tìm kiếm thông tin liên quan từ dữ liệu lớn theo cách tối ưu hơn so với phương pháp tìm kiếm truyền thống.  </w:t>
      </w:r>
    </w:p>
    <w:p w14:paraId="2FD957F1">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2.7.Text Chunking</w:t>
      </w:r>
      <w:r>
        <w:rPr>
          <w:rFonts w:hint="default" w:ascii="Times New Roman" w:hAnsi="Times New Roman" w:cs="Times New Roman"/>
          <w:sz w:val="26"/>
          <w:szCs w:val="26"/>
        </w:rPr>
        <w:br w:type="textWrapping"/>
      </w:r>
      <w:r>
        <w:rPr>
          <w:rFonts w:hint="default" w:ascii="Times New Roman" w:hAnsi="Times New Roman" w:cs="Times New Roman"/>
          <w:sz w:val="26"/>
          <w:szCs w:val="26"/>
        </w:rPr>
        <w:t>Kỹ thuật chia nhỏ văn bản thành các đoạn nhỏ hơn giúp quá trình lưu trữ và truy xuất dữ liệu hiệu quả hơn.</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Cải thiện khả năng tìm kiếm thông tin chính xác trong hệ thống RAG.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2.8.Conversational Memory</w:t>
      </w:r>
      <w:r>
        <w:rPr>
          <w:rFonts w:hint="default" w:ascii="Times New Roman" w:hAnsi="Times New Roman" w:cs="Times New Roman"/>
          <w:sz w:val="26"/>
          <w:szCs w:val="26"/>
        </w:rPr>
        <w:br w:type="textWrapping"/>
      </w:r>
      <w:r>
        <w:rPr>
          <w:rFonts w:hint="default" w:ascii="Times New Roman" w:hAnsi="Times New Roman" w:cs="Times New Roman"/>
          <w:sz w:val="26"/>
          <w:szCs w:val="26"/>
        </w:rPr>
        <w:t>Là công nghệ giúp chatbot lưu trữ ngữ cảnh cuộc trò chuyện, giúp phản hồi tốt hơn.</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Chatbot thông minh có thể nhớ thông tin từ các cuộc trò chuyện trước đó để tương tác tốt hơn với người dùng.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2.9.Vector Search</w:t>
      </w:r>
      <w:r>
        <w:rPr>
          <w:rFonts w:hint="default" w:ascii="Times New Roman" w:hAnsi="Times New Roman" w:cs="Times New Roman"/>
          <w:sz w:val="26"/>
          <w:szCs w:val="26"/>
        </w:rPr>
        <w:br w:type="textWrapping"/>
      </w:r>
      <w:r>
        <w:rPr>
          <w:rFonts w:hint="default" w:ascii="Times New Roman" w:hAnsi="Times New Roman" w:cs="Times New Roman"/>
          <w:sz w:val="26"/>
          <w:szCs w:val="26"/>
        </w:rPr>
        <w:t>Là phương pháp tìm kiếm thông tin dựa trên vector thay vì tìm kiếm theo từ khóa truyền thống.</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Dùng trong hệ thống tìm kiếm thông minh, giúp trả về kết quả có ý nghĩa thay vì chỉ dựa vào từ khóa.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2.10.Prompt Engineering</w:t>
      </w:r>
      <w:r>
        <w:rPr>
          <w:rFonts w:hint="default" w:ascii="Times New Roman" w:hAnsi="Times New Roman" w:cs="Times New Roman"/>
          <w:sz w:val="26"/>
          <w:szCs w:val="26"/>
        </w:rPr>
        <w:br w:type="textWrapping"/>
      </w:r>
      <w:r>
        <w:rPr>
          <w:rFonts w:hint="default" w:ascii="Times New Roman" w:hAnsi="Times New Roman" w:cs="Times New Roman"/>
          <w:sz w:val="26"/>
          <w:szCs w:val="26"/>
        </w:rPr>
        <w:t>Là nghệ thuật thiết kế prompt hiệu quả để tối ưu phản hồi của LLM.</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Ứng dụng:</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Giúp cải thiện chất lượng câu trả lời của AI khi sử dụng trong chatbot hoặc hệ thống hỗ trợ khách hàng.  </w:t>
      </w:r>
      <w:r>
        <w:rPr>
          <w:rFonts w:hint="default" w:ascii="Times New Roman" w:hAnsi="Times New Roman" w:cs="Times New Roman"/>
          <w:sz w:val="26"/>
          <w:szCs w:val="26"/>
        </w:rPr>
        <w:br w:type="textWrapping"/>
      </w:r>
    </w:p>
    <w:p w14:paraId="1670E1AC">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67BA2364">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8"/>
          <w:szCs w:val="28"/>
        </w:rPr>
        <w:t>III. Công nghệ được sử dụng và ứng dụng trong RAG</w:t>
      </w:r>
    </w:p>
    <w:p w14:paraId="6A9C874F">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3.1.LLM Frameworks</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OpenAI GPT: Cung cấp khả năng sinh văn bản tiên tiến, giúp tạo phản hồi thông minh trong hệ thống RAG.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Claude: Một mô hình LLM thay thế GPT, được sử dụng để sinh văn bản có độ chính xác cao.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BERT: Được sử dụng trong các bài toán phân loại văn bản, tìm kiếm ngữ nghĩa và tạo embeddings.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Ứng dụng:</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Tạo chatbot có thể hiểu và phản hồi tự nhiên hơn.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Xây dựng hệ thống gợi ý thông minh dựa trên dữ liệu đầu vào của người dùng.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3.2.Vector Databases</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ChromaDB: Cơ sở dữ liệu lưu trữ vector embeddings, giúp tìm kiếm dữ liệu theo ý nghĩa thay vì từ khóa đơn thuần.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FAISS (Facebook AI Similarity Search): Một công cụ tối ưu hóa tìm kiếm vector, giúp truy vấn thông tin nhanh hơn.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Lưu trữ tri thức trong hệ thống hỏi đáp thông minh.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Cải thiện tốc độ và độ chính xác khi tìm kiếm dữ liệu trong các ứng dụng lớn.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b/>
          <w:bCs/>
          <w:i w:val="0"/>
          <w:iCs w:val="0"/>
          <w:sz w:val="26"/>
          <w:szCs w:val="26"/>
        </w:rPr>
        <w:t>3.3.Python Libraries</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LangChain: Giúp xây dựng hệ thống RAG bằng cách kết nối các thành phần như LLM, bộ truy xuất dữ liệu, và cơ sở dữ liệu vector.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OpenAI API: Cung cấp các mô hình sinh văn bản và embeddings để tăng cường khả năng xử lý ngôn ngữ tự nhiên.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t-SNE: Kỹ thuật giảm chiều dữ liệu, giúp trực quan hóa vector embeddings.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Plotly: Thư viện vẽ biểu đồ giúp phân tích và hiển thị dữ liệu trong hệ thống RAG.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xml:space="preserve">Ứng dụng: </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Tích hợp OpenAI API để xây dựng chatbot thông minh.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Sử dụng LangChain để quản lý pipeline của hệ thống LLM.  </w:t>
      </w:r>
    </w:p>
    <w:p w14:paraId="39D7DAA6">
      <w:pPr>
        <w:keepNext w:val="0"/>
        <w:keepLines w:val="0"/>
        <w:pageBreakBefore w:val="0"/>
        <w:widowControl/>
        <w:kinsoku/>
        <w:wordWrap/>
        <w:overflowPunct/>
        <w:topLinePunct w:val="0"/>
        <w:autoSpaceDE/>
        <w:autoSpaceDN/>
        <w:bidi w:val="0"/>
        <w:adjustRightInd/>
        <w:snapToGrid/>
        <w:spacing w:line="26" w:lineRule="atLeast"/>
        <w:textAlignment w:val="auto"/>
        <w:rPr>
          <w:rFonts w:hint="default" w:ascii="Times New Roman" w:hAnsi="Times New Roman" w:cs="Times New Roman"/>
          <w:sz w:val="26"/>
          <w:szCs w:val="26"/>
        </w:rPr>
      </w:pPr>
      <w:r>
        <w:rPr>
          <w:rFonts w:hint="default" w:ascii="Times New Roman" w:hAnsi="Times New Roman" w:cs="Times New Roman"/>
          <w:b/>
          <w:bCs/>
          <w:sz w:val="26"/>
          <w:szCs w:val="26"/>
        </w:rPr>
        <w:t>3.4.Môi trường phát triển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JupyterLab: Được sử dụng để thực hành và chạy thử nghiệm các mô hình AI.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Ứng dụng:</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Viết và thử nghiệm code trong quá trình phát triển hệ thống RAG.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Dễ dàng kiểm tra dữ liệu và kết quả từ mô hình LLM.  </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5F87E3C7"/>
    <w:multiLevelType w:val="singleLevel"/>
    <w:tmpl w:val="5F87E3C7"/>
    <w:lvl w:ilvl="0" w:tentative="0">
      <w:start w:val="1"/>
      <w:numFmt w:val="upperLetter"/>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C7DE7"/>
    <w:rsid w:val="009D24B0"/>
    <w:rsid w:val="00AA1D8D"/>
    <w:rsid w:val="00B47730"/>
    <w:rsid w:val="00BC2ABC"/>
    <w:rsid w:val="00CB0664"/>
    <w:rsid w:val="00DD29A5"/>
    <w:rsid w:val="00FC693F"/>
    <w:rsid w:val="056A33FB"/>
    <w:rsid w:val="7CD03F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DC3FE-C847-4E06-B597-ADC5B7B8A533}">
  <ds:schemaRefs/>
</ds:datastoreItem>
</file>

<file path=docProps/app.xml><?xml version="1.0" encoding="utf-8"?>
<Properties xmlns="http://schemas.openxmlformats.org/officeDocument/2006/extended-properties" xmlns:vt="http://schemas.openxmlformats.org/officeDocument/2006/docPropsVTypes">
  <Template>Normal</Template>
  <Pages>5</Pages>
  <Words>1085</Words>
  <Characters>6187</Characters>
  <Lines>51</Lines>
  <Paragraphs>14</Paragraphs>
  <TotalTime>13</TotalTime>
  <ScaleCrop>false</ScaleCrop>
  <LinksUpToDate>false</LinksUpToDate>
  <CharactersWithSpaces>7258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Thằng Hề</cp:lastModifiedBy>
  <dcterms:modified xsi:type="dcterms:W3CDTF">2025-03-20T06:38:47Z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9CCDB02A47DB45CF8BACAFE53F783C5F_12</vt:lpwstr>
  </property>
</Properties>
</file>