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F5D" w:rsidRPr="009954C8" w:rsidRDefault="009954C8" w:rsidP="009954C8">
      <w:pPr>
        <w:pStyle w:val="Heading1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I.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Tóm</w:t>
      </w:r>
      <w:proofErr w:type="spellEnd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tu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2 c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khóa h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v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LLM</w:t>
      </w:r>
    </w:p>
    <w:p w:rsidR="00B81F5D" w:rsidRPr="009954C8" w:rsidRDefault="00CF587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954C8">
        <w:rPr>
          <w:rFonts w:ascii="Times New Roman" w:hAnsi="Times New Roman" w:cs="Times New Roman"/>
          <w:color w:val="000000" w:themeColor="text1"/>
        </w:rPr>
        <w:t>Ngày 1: S</w:t>
      </w:r>
      <w:r w:rsidRPr="009954C8">
        <w:rPr>
          <w:rFonts w:ascii="Times New Roman" w:hAnsi="Times New Roman" w:cs="Times New Roman"/>
          <w:color w:val="000000" w:themeColor="text1"/>
        </w:rPr>
        <w:t>ử</w:t>
      </w:r>
      <w:r w:rsidRPr="009954C8">
        <w:rPr>
          <w:rFonts w:ascii="Times New Roman" w:hAnsi="Times New Roman" w:cs="Times New Roman"/>
          <w:color w:val="000000" w:themeColor="text1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</w:rPr>
        <w:t>ụ</w:t>
      </w:r>
      <w:r w:rsidRPr="009954C8">
        <w:rPr>
          <w:rFonts w:ascii="Times New Roman" w:hAnsi="Times New Roman" w:cs="Times New Roman"/>
          <w:color w:val="000000" w:themeColor="text1"/>
        </w:rPr>
        <w:t>ng nhi</w:t>
      </w:r>
      <w:r w:rsidRPr="009954C8">
        <w:rPr>
          <w:rFonts w:ascii="Times New Roman" w:hAnsi="Times New Roman" w:cs="Times New Roman"/>
          <w:color w:val="000000" w:themeColor="text1"/>
        </w:rPr>
        <w:t>ề</w:t>
      </w:r>
      <w:r w:rsidRPr="009954C8">
        <w:rPr>
          <w:rFonts w:ascii="Times New Roman" w:hAnsi="Times New Roman" w:cs="Times New Roman"/>
          <w:color w:val="000000" w:themeColor="text1"/>
        </w:rPr>
        <w:t>u API AI - OpenAI, Claude, và Gemini</w:t>
      </w:r>
    </w:p>
    <w:p w:rsidR="00B81F5D" w:rsidRPr="009954C8" w:rsidRDefault="009954C8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</w:pPr>
      <w:proofErr w:type="spellStart"/>
      <w:proofErr w:type="gram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A.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N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ộ</w:t>
      </w:r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i</w:t>
      </w:r>
      <w:proofErr w:type="spellEnd"/>
      <w:proofErr w:type="gram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dung </w:t>
      </w:r>
      <w:proofErr w:type="spell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chính</w:t>
      </w:r>
      <w:proofErr w:type="spell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Gi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API tiên ti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cho LLM: OpenAI (GPT-4), Claude (Anthropic), và Gemini (Google).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Cách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các API này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mô hình ngôn ng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(LLM) và x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ra dư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(Markdown, JSON, Streaming).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So sánh ưu và như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đi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các API, cách ch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mô hình phù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nhu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Cách thi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môi trư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trình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JupyterLab, qu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lý khóa API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cá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 an toàn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</w:t>
      </w:r>
      <w:proofErr w:type="gram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`.env</w:t>
      </w:r>
      <w:proofErr w:type="gram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`.</w:t>
      </w:r>
    </w:p>
    <w:p w:rsidR="00B81F5D" w:rsidRPr="009954C8" w:rsidRDefault="009954C8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</w:pPr>
      <w:proofErr w:type="spellStart"/>
      <w:proofErr w:type="gram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B.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K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ỹ</w:t>
      </w:r>
      <w:proofErr w:type="spellEnd"/>
      <w:proofErr w:type="gramEnd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năng</w:t>
      </w:r>
      <w:proofErr w:type="spellEnd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đ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ạ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t</w:t>
      </w:r>
      <w:proofErr w:type="spellEnd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đư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ợ</w:t>
      </w:r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c</w:t>
      </w:r>
      <w:proofErr w:type="spell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Thành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trong vi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API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OpenAI, Anthropic, Google.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Bi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cách 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API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ưu hóa 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ra.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prompt engineering, bao 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các 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như one-shot prompting và cách p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gi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prompt và user prompt.</w:t>
      </w:r>
    </w:p>
    <w:p w:rsidR="00B81F5D" w:rsidRPr="009954C8" w:rsidRDefault="00CF587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954C8">
        <w:rPr>
          <w:rFonts w:ascii="Times New Roman" w:hAnsi="Times New Roman" w:cs="Times New Roman"/>
          <w:color w:val="000000" w:themeColor="text1"/>
        </w:rPr>
        <w:t>Ngày 2: Xây d</w:t>
      </w:r>
      <w:r w:rsidRPr="009954C8">
        <w:rPr>
          <w:rFonts w:ascii="Times New Roman" w:hAnsi="Times New Roman" w:cs="Times New Roman"/>
          <w:color w:val="000000" w:themeColor="text1"/>
        </w:rPr>
        <w:t>ự</w:t>
      </w:r>
      <w:r w:rsidRPr="009954C8">
        <w:rPr>
          <w:rFonts w:ascii="Times New Roman" w:hAnsi="Times New Roman" w:cs="Times New Roman"/>
          <w:color w:val="000000" w:themeColor="text1"/>
        </w:rPr>
        <w:t>ng giao di</w:t>
      </w:r>
      <w:r w:rsidRPr="009954C8">
        <w:rPr>
          <w:rFonts w:ascii="Times New Roman" w:hAnsi="Times New Roman" w:cs="Times New Roman"/>
          <w:color w:val="000000" w:themeColor="text1"/>
        </w:rPr>
        <w:t>ệ</w:t>
      </w:r>
      <w:r w:rsidRPr="009954C8">
        <w:rPr>
          <w:rFonts w:ascii="Times New Roman" w:hAnsi="Times New Roman" w:cs="Times New Roman"/>
          <w:color w:val="000000" w:themeColor="text1"/>
        </w:rPr>
        <w:t>n AI v</w:t>
      </w:r>
      <w:r w:rsidRPr="009954C8">
        <w:rPr>
          <w:rFonts w:ascii="Times New Roman" w:hAnsi="Times New Roman" w:cs="Times New Roman"/>
          <w:color w:val="000000" w:themeColor="text1"/>
        </w:rPr>
        <w:t>ớ</w:t>
      </w:r>
      <w:r w:rsidRPr="009954C8">
        <w:rPr>
          <w:rFonts w:ascii="Times New Roman" w:hAnsi="Times New Roman" w:cs="Times New Roman"/>
          <w:color w:val="000000" w:themeColor="text1"/>
        </w:rPr>
        <w:t>i Gradio</w:t>
      </w:r>
    </w:p>
    <w:p w:rsidR="00B81F5D" w:rsidRPr="009954C8" w:rsidRDefault="009954C8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</w:pPr>
      <w:proofErr w:type="spellStart"/>
      <w:proofErr w:type="gram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A.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N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ộ</w:t>
      </w:r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i</w:t>
      </w:r>
      <w:proofErr w:type="spellEnd"/>
      <w:proofErr w:type="gram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dung </w:t>
      </w:r>
      <w:proofErr w:type="spell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chính</w:t>
      </w:r>
      <w:proofErr w:type="spell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Gi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Gradio –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framework nhanh chóng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giao di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AI.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Cách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Gradio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UI tương tác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OpenAI GPT, Claude, và Gemini.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Cá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 tích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các mô hình LLM vào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81F5D" w:rsidRPr="009954C8" w:rsidRDefault="009954C8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</w:pPr>
      <w:proofErr w:type="spellStart"/>
      <w:proofErr w:type="gram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B.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K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ỹ</w:t>
      </w:r>
      <w:proofErr w:type="spellEnd"/>
      <w:proofErr w:type="gramEnd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năng</w:t>
      </w:r>
      <w:proofErr w:type="spellEnd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đ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ạ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t</w:t>
      </w:r>
      <w:proofErr w:type="spellEnd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đư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ợ</w:t>
      </w:r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c</w:t>
      </w:r>
      <w:proofErr w:type="spell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Thành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trong vi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giao di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AI đơn gi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Gradio.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Bi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cách 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giao di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API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LLM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chatbot ho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AI.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Cách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Markdown và Streaming Output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giao di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AI.</w:t>
      </w:r>
    </w:p>
    <w:p w:rsidR="00B81F5D" w:rsidRPr="009954C8" w:rsidRDefault="00CF587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954C8">
        <w:rPr>
          <w:rFonts w:ascii="Times New Roman" w:hAnsi="Times New Roman" w:cs="Times New Roman"/>
          <w:color w:val="000000" w:themeColor="text1"/>
        </w:rPr>
        <w:lastRenderedPageBreak/>
        <w:t>Ngày 3: Xây d</w:t>
      </w:r>
      <w:r w:rsidRPr="009954C8">
        <w:rPr>
          <w:rFonts w:ascii="Times New Roman" w:hAnsi="Times New Roman" w:cs="Times New Roman"/>
          <w:color w:val="000000" w:themeColor="text1"/>
        </w:rPr>
        <w:t>ự</w:t>
      </w:r>
      <w:r w:rsidRPr="009954C8">
        <w:rPr>
          <w:rFonts w:ascii="Times New Roman" w:hAnsi="Times New Roman" w:cs="Times New Roman"/>
          <w:color w:val="000000" w:themeColor="text1"/>
        </w:rPr>
        <w:t>ng Chatbot AI - Mastering Gradio cho h</w:t>
      </w:r>
      <w:r w:rsidRPr="009954C8">
        <w:rPr>
          <w:rFonts w:ascii="Times New Roman" w:hAnsi="Times New Roman" w:cs="Times New Roman"/>
          <w:color w:val="000000" w:themeColor="text1"/>
        </w:rPr>
        <w:t>ỗ</w:t>
      </w:r>
      <w:r w:rsidRPr="009954C8">
        <w:rPr>
          <w:rFonts w:ascii="Times New Roman" w:hAnsi="Times New Roman" w:cs="Times New Roman"/>
          <w:color w:val="000000" w:themeColor="text1"/>
        </w:rPr>
        <w:t xml:space="preserve"> tr</w:t>
      </w:r>
      <w:r w:rsidRPr="009954C8">
        <w:rPr>
          <w:rFonts w:ascii="Times New Roman" w:hAnsi="Times New Roman" w:cs="Times New Roman"/>
          <w:color w:val="000000" w:themeColor="text1"/>
        </w:rPr>
        <w:t>ợ</w:t>
      </w:r>
      <w:r w:rsidRPr="009954C8">
        <w:rPr>
          <w:rFonts w:ascii="Times New Roman" w:hAnsi="Times New Roman" w:cs="Times New Roman"/>
          <w:color w:val="000000" w:themeColor="text1"/>
        </w:rPr>
        <w:t xml:space="preserve"> khách hàng</w:t>
      </w:r>
    </w:p>
    <w:p w:rsidR="00B81F5D" w:rsidRPr="009954C8" w:rsidRDefault="009954C8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</w:pPr>
      <w:proofErr w:type="spellStart"/>
      <w:proofErr w:type="gram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A.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N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ộ</w:t>
      </w:r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i</w:t>
      </w:r>
      <w:proofErr w:type="spellEnd"/>
      <w:proofErr w:type="gram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dung </w:t>
      </w:r>
      <w:proofErr w:type="spell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chính</w:t>
      </w:r>
      <w:proofErr w:type="spell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giao di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chatbot AI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Gradio.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Qu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lý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tho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và cách LLM lưu gi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qua các lư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tương tác.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multi-shot prom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pting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mô hình AI.</w:t>
      </w:r>
    </w:p>
    <w:p w:rsidR="00B81F5D" w:rsidRPr="009954C8" w:rsidRDefault="009954C8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</w:pPr>
      <w:proofErr w:type="spellStart"/>
      <w:proofErr w:type="gram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B.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K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ỹ</w:t>
      </w:r>
      <w:proofErr w:type="spellEnd"/>
      <w:proofErr w:type="gramEnd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năng đ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ạ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t </w:t>
      </w:r>
      <w:proofErr w:type="spellStart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đư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ợ</w:t>
      </w:r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c</w:t>
      </w:r>
      <w:proofErr w:type="spell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Bi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cách xây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chatbot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OpenAI GPT.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Cách duy trì ng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trò chuy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cách truy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tho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vào API.</w:t>
      </w:r>
    </w:p>
    <w:p w:rsidR="00B81F5D" w:rsidRPr="009954C8" w:rsidRDefault="00CF587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954C8">
        <w:rPr>
          <w:rFonts w:ascii="Times New Roman" w:hAnsi="Times New Roman" w:cs="Times New Roman"/>
          <w:color w:val="000000" w:themeColor="text1"/>
        </w:rPr>
        <w:t>Ngày 4: S</w:t>
      </w:r>
      <w:r w:rsidRPr="009954C8">
        <w:rPr>
          <w:rFonts w:ascii="Times New Roman" w:hAnsi="Times New Roman" w:cs="Times New Roman"/>
          <w:color w:val="000000" w:themeColor="text1"/>
        </w:rPr>
        <w:t>ử</w:t>
      </w:r>
      <w:r w:rsidRPr="009954C8">
        <w:rPr>
          <w:rFonts w:ascii="Times New Roman" w:hAnsi="Times New Roman" w:cs="Times New Roman"/>
          <w:color w:val="000000" w:themeColor="text1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</w:rPr>
        <w:t>ụ</w:t>
      </w:r>
      <w:r w:rsidRPr="009954C8">
        <w:rPr>
          <w:rFonts w:ascii="Times New Roman" w:hAnsi="Times New Roman" w:cs="Times New Roman"/>
          <w:color w:val="000000" w:themeColor="text1"/>
        </w:rPr>
        <w:t>ng công c</w:t>
      </w:r>
      <w:r w:rsidRPr="009954C8">
        <w:rPr>
          <w:rFonts w:ascii="Times New Roman" w:hAnsi="Times New Roman" w:cs="Times New Roman"/>
          <w:color w:val="000000" w:themeColor="text1"/>
        </w:rPr>
        <w:t>ụ</w:t>
      </w:r>
      <w:r w:rsidRPr="009954C8">
        <w:rPr>
          <w:rFonts w:ascii="Times New Roman" w:hAnsi="Times New Roman" w:cs="Times New Roman"/>
          <w:color w:val="000000" w:themeColor="text1"/>
        </w:rPr>
        <w:t xml:space="preserve"> AI v</w:t>
      </w:r>
      <w:r w:rsidRPr="009954C8">
        <w:rPr>
          <w:rFonts w:ascii="Times New Roman" w:hAnsi="Times New Roman" w:cs="Times New Roman"/>
          <w:color w:val="000000" w:themeColor="text1"/>
        </w:rPr>
        <w:t>ớ</w:t>
      </w:r>
      <w:r w:rsidRPr="009954C8">
        <w:rPr>
          <w:rFonts w:ascii="Times New Roman" w:hAnsi="Times New Roman" w:cs="Times New Roman"/>
          <w:color w:val="000000" w:themeColor="text1"/>
        </w:rPr>
        <w:t>i LLM</w:t>
      </w:r>
    </w:p>
    <w:p w:rsidR="00B81F5D" w:rsidRPr="009954C8" w:rsidRDefault="009954C8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</w:pPr>
      <w:proofErr w:type="spellStart"/>
      <w:proofErr w:type="gram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A.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N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ộ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i</w:t>
      </w:r>
      <w:proofErr w:type="spellEnd"/>
      <w:proofErr w:type="gram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dung </w:t>
      </w:r>
      <w:proofErr w:type="spell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chính</w:t>
      </w:r>
      <w:proofErr w:type="spell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Khái ni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AI tools và cách chúng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kh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LLM.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Xây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AI cho hãng hàng không –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chatbot có kh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cung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giá vé máy bay theo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gian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B81F5D" w:rsidRPr="009954C8" w:rsidRDefault="009954C8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</w:pPr>
      <w:proofErr w:type="spellStart"/>
      <w:proofErr w:type="gram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B.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K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ỹ</w:t>
      </w:r>
      <w:proofErr w:type="spellEnd"/>
      <w:proofErr w:type="gramEnd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năng</w:t>
      </w:r>
      <w:proofErr w:type="spellEnd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đ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ạ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t</w:t>
      </w:r>
      <w:proofErr w:type="spellEnd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đư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ợ</w:t>
      </w:r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c</w:t>
      </w:r>
      <w:proofErr w:type="spell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tool-augmented LLM, cách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côn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g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giúp mô hình AI có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hơn.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Bi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cách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chatbot có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và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hành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trên yêu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dùng.</w:t>
      </w:r>
    </w:p>
    <w:p w:rsidR="00B81F5D" w:rsidRPr="009954C8" w:rsidRDefault="00CF587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954C8">
        <w:rPr>
          <w:rFonts w:ascii="Times New Roman" w:hAnsi="Times New Roman" w:cs="Times New Roman"/>
          <w:color w:val="000000" w:themeColor="text1"/>
        </w:rPr>
        <w:t>Ngày 5: AI đa phương th</w:t>
      </w:r>
      <w:r w:rsidRPr="009954C8">
        <w:rPr>
          <w:rFonts w:ascii="Times New Roman" w:hAnsi="Times New Roman" w:cs="Times New Roman"/>
          <w:color w:val="000000" w:themeColor="text1"/>
        </w:rPr>
        <w:t>ứ</w:t>
      </w:r>
      <w:r w:rsidRPr="009954C8">
        <w:rPr>
          <w:rFonts w:ascii="Times New Roman" w:hAnsi="Times New Roman" w:cs="Times New Roman"/>
          <w:color w:val="000000" w:themeColor="text1"/>
        </w:rPr>
        <w:t>c – Tích h</w:t>
      </w:r>
      <w:r w:rsidRPr="009954C8">
        <w:rPr>
          <w:rFonts w:ascii="Times New Roman" w:hAnsi="Times New Roman" w:cs="Times New Roman"/>
          <w:color w:val="000000" w:themeColor="text1"/>
        </w:rPr>
        <w:t>ợ</w:t>
      </w:r>
      <w:r w:rsidRPr="009954C8">
        <w:rPr>
          <w:rFonts w:ascii="Times New Roman" w:hAnsi="Times New Roman" w:cs="Times New Roman"/>
          <w:color w:val="000000" w:themeColor="text1"/>
        </w:rPr>
        <w:t>p t</w:t>
      </w:r>
      <w:r w:rsidRPr="009954C8">
        <w:rPr>
          <w:rFonts w:ascii="Times New Roman" w:hAnsi="Times New Roman" w:cs="Times New Roman"/>
          <w:color w:val="000000" w:themeColor="text1"/>
        </w:rPr>
        <w:t>ạ</w:t>
      </w:r>
      <w:r w:rsidRPr="009954C8">
        <w:rPr>
          <w:rFonts w:ascii="Times New Roman" w:hAnsi="Times New Roman" w:cs="Times New Roman"/>
          <w:color w:val="000000" w:themeColor="text1"/>
        </w:rPr>
        <w:t xml:space="preserve">o hình </w:t>
      </w:r>
      <w:r w:rsidRPr="009954C8">
        <w:rPr>
          <w:rFonts w:ascii="Times New Roman" w:hAnsi="Times New Roman" w:cs="Times New Roman"/>
          <w:color w:val="000000" w:themeColor="text1"/>
        </w:rPr>
        <w:t>ả</w:t>
      </w:r>
      <w:r w:rsidRPr="009954C8">
        <w:rPr>
          <w:rFonts w:ascii="Times New Roman" w:hAnsi="Times New Roman" w:cs="Times New Roman"/>
          <w:color w:val="000000" w:themeColor="text1"/>
        </w:rPr>
        <w:t>nh và âm thanh</w:t>
      </w:r>
    </w:p>
    <w:p w:rsidR="00B81F5D" w:rsidRPr="009954C8" w:rsidRDefault="009954C8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</w:pPr>
      <w:proofErr w:type="spellStart"/>
      <w:proofErr w:type="gram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A.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N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ộ</w:t>
      </w:r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i</w:t>
      </w:r>
      <w:proofErr w:type="spellEnd"/>
      <w:proofErr w:type="gram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dung </w:t>
      </w:r>
      <w:proofErr w:type="spell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chính</w:t>
      </w:r>
      <w:proofErr w:type="spell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Khám phá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LLM Agents – các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có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hóa quy trình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Cách tích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DALL-E 3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hình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AI.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AI đa phương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có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hình và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âm thanh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trên yêu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ngư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dùng.</w:t>
      </w:r>
    </w:p>
    <w:p w:rsidR="00B81F5D" w:rsidRPr="009954C8" w:rsidRDefault="009954C8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</w:pPr>
      <w:proofErr w:type="spellStart"/>
      <w:proofErr w:type="gramStart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B.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K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ỹ</w:t>
      </w:r>
      <w:proofErr w:type="spellEnd"/>
      <w:proofErr w:type="gramEnd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 năng đ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ạ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 xml:space="preserve">t </w:t>
      </w:r>
      <w:proofErr w:type="spellStart"/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đư</w:t>
      </w:r>
      <w:r w:rsidR="00CF587B"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ợ</w:t>
      </w:r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c</w:t>
      </w:r>
      <w:proofErr w:type="spellEnd"/>
      <w:r w:rsidRPr="009954C8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- Bi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cách tích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DALL-E 3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hình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AI.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- Xây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mô hình AI có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ra 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n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dung khác nhau (văn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hình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nh, âm thanh).</w:t>
      </w:r>
    </w:p>
    <w:p w:rsidR="00B81F5D" w:rsidRPr="009954C8" w:rsidRDefault="009954C8" w:rsidP="009954C8">
      <w:pPr>
        <w:pStyle w:val="Heading1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II.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proofErr w:type="spellEnd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nghiên c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và phát tri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LLM</w:t>
      </w:r>
    </w:p>
    <w:p w:rsidR="009954C8" w:rsidRPr="009954C8" w:rsidRDefault="009954C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API Integration for LLM</w:t>
      </w:r>
      <w:r w:rsidR="00CF587B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mô hình LLM hàng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(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GPT-4, Claude, Gemini) vào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AI, bao 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xác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c, 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API, và x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ra.</w:t>
      </w:r>
    </w:p>
    <w:p w:rsidR="009954C8" w:rsidRDefault="009954C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Gradio</w:t>
      </w:r>
      <w:proofErr w:type="spellEnd"/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UI Development</w:t>
      </w:r>
      <w:r w:rsidR="00CF587B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Gradio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giao di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AI giúp ngư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dùng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dàng tương tác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mô hình LLM mà không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trình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9954C8" w:rsidRPr="009954C8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Prompt Engineering Techni</w:t>
      </w:r>
      <w:r w:rsidR="009954C8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ques</w:t>
      </w: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ỹ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hóa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nh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(prompt)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 hình AI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chính xác và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qu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, bao 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zero-shot, one-shot, và few-shot prompting.</w:t>
      </w:r>
    </w:p>
    <w:p w:rsidR="009954C8" w:rsidRDefault="009954C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Chatbot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Development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chatbot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có kh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ng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nh, duy trì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tho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nhiên và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heo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gian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9954C8" w:rsidRPr="009954C8" w:rsidRDefault="009954C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Context Handling in LLM</w:t>
      </w:r>
      <w:r w:rsidR="00CF587B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trong API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LLM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và liên 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thông tin trư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đó.</w:t>
      </w:r>
    </w:p>
    <w:p w:rsidR="009954C8" w:rsidRPr="009954C8" w:rsidRDefault="009954C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Function Calling in LLM</w:t>
      </w:r>
      <w:r w:rsidR="00CF587B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OpenAI Function Calling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n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LLM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công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 như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cơ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u,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tìm ki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ho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API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sung.</w:t>
      </w:r>
    </w:p>
    <w:p w:rsidR="009954C8" w:rsidRDefault="009954C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Tool-Augmented LLM</w:t>
      </w:r>
      <w:r w:rsidR="00CF587B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LLM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cách tích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các công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ngoài, giúp AI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các tác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 phân tích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ho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ch.</w:t>
      </w:r>
    </w:p>
    <w:p w:rsidR="009954C8" w:rsidRPr="009954C8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AI</w:t>
      </w:r>
      <w:r w:rsidR="009954C8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Agents &amp; Multi-Step Reasoning</w:t>
      </w: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AI Agents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theo 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bư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c, giúp AI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hóa các quy trình.</w:t>
      </w:r>
    </w:p>
    <w:p w:rsid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Mult</w:t>
      </w:r>
      <w:r w:rsidR="009954C8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imodal AI (Text, Image, Audio)</w:t>
      </w: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có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đa phương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như văn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hình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và âm thanh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cung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nghi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toàn di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9954C8" w:rsidRPr="009954C8" w:rsidRDefault="009954C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DALL-E Image Generation</w:t>
      </w:r>
      <w:r w:rsidR="00CF587B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DALL-E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hình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văn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n, áp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trong sáng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n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dung, thi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m, và minh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</w:p>
    <w:p w:rsidR="00B81F5D" w:rsidRDefault="009954C8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III.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ngh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trong tu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2 </w:t>
      </w:r>
      <w:proofErr w:type="spellStart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="00CF587B"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LLM</w:t>
      </w:r>
    </w:p>
    <w:p w:rsidR="009954C8" w:rsidRPr="009954C8" w:rsidRDefault="009954C8" w:rsidP="009954C8"/>
    <w:p w:rsidR="009954C8" w:rsidRPr="009954C8" w:rsidRDefault="009954C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OpenAI</w:t>
      </w:r>
      <w:proofErr w:type="spellEnd"/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GPT-4</w:t>
      </w:r>
      <w:r w:rsidR="00CF587B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hàng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nay,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cung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kh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ngôn ng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nhiên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954C8" w:rsidRPr="009954C8" w:rsidRDefault="009954C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Claude AI (Anthropic)</w:t>
      </w:r>
      <w:r w:rsidR="00CF587B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Anthropic,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ưu hóa cho các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chatbot và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khách hàng.</w:t>
      </w:r>
    </w:p>
    <w:p w:rsidR="009954C8" w:rsidRPr="009954C8" w:rsidRDefault="009954C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Gemini AI (Google)</w:t>
      </w:r>
      <w:r w:rsidR="00CF587B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Google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trung vào tính đa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và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su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cao.</w:t>
      </w:r>
    </w:p>
    <w:p w:rsidR="009954C8" w:rsidRPr="009954C8" w:rsidRDefault="009954C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Gradio</w:t>
      </w:r>
      <w:proofErr w:type="spellEnd"/>
      <w:r w:rsidR="00CF587B" w:rsidRPr="009954C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Framework giúp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giao di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ngư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dùng nhanh chóng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và tri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khai AI.</w:t>
      </w:r>
    </w:p>
    <w:p w:rsidR="00CF587B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JupyterLab</w:t>
      </w:r>
      <w:proofErr w:type="spellEnd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cho vi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phát tri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AI và khoa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CF587B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OpenAI</w:t>
      </w:r>
      <w:proofErr w:type="spellEnd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Function Calling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 hình AI 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các hàm bên ngoài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các tác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F587B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DALL-E 3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hình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văn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mô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OpenAI phát tri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CF587B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LLM Agents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có kh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bư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CF587B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Multimodal AI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lo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như văn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hình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nh, và âm thanh.</w:t>
      </w:r>
    </w:p>
    <w:p w:rsidR="00CF587B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API Key Management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B81F5D" w:rsidRPr="009954C8" w:rsidRDefault="00CF587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khóa API an toàn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và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ch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truy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trái phép.</w:t>
      </w:r>
    </w:p>
    <w:p w:rsidR="00B81F5D" w:rsidRDefault="00CF587B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III.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ngh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trong tu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2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LLM</w:t>
      </w:r>
    </w:p>
    <w:p w:rsidR="00CF587B" w:rsidRPr="00CF587B" w:rsidRDefault="00CF587B" w:rsidP="00CF587B"/>
    <w:p w:rsidR="00B81F5D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proofErr w:type="spellStart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OpenAI</w:t>
      </w:r>
      <w:proofErr w:type="spellEnd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GPT-4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ôn ng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và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n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dung văn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cho các chatbot AI,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và sinh mã code.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 Calling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tích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công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bên ngoài,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kh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năng x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lý.</w:t>
      </w:r>
    </w:p>
    <w:p w:rsidR="00B81F5D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Claude AI (Anthropic)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Chuyên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tho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và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nhiên.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toàn và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khi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AI.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ch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thay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 OpenAI GPT-4 trong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B81F5D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Gemini AI (Google)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đa phương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(văn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hình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nh, âm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hanh) trong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mô hình duy nh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sinh thái Google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phân tích và tìm ki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thông tin.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và áp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vào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AI.</w:t>
      </w:r>
    </w:p>
    <w:p w:rsidR="00B81F5D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proofErr w:type="spellStart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Gradio</w:t>
      </w:r>
      <w:proofErr w:type="spellEnd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đơn gi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và tri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khai mô hình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LLM nhanh chóng.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Giúp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UI tương tác mà không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xây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web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 API LLM vào các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B81F5D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proofErr w:type="spellStart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JupyterLab</w:t>
      </w:r>
      <w:proofErr w:type="spellEnd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Môi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và phát tri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AI.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chép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, ch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y mã Python, và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 LLM và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mô hình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m.</w:t>
      </w:r>
    </w:p>
    <w:p w:rsidR="00B81F5D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bookmarkStart w:id="0" w:name="_GoBack"/>
      <w:proofErr w:type="spellStart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OpenAI</w:t>
      </w:r>
      <w:proofErr w:type="spellEnd"/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Function Calling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</w:p>
    <w:bookmarkEnd w:id="0"/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LLM 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hàm bên ngoài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các tác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bi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LLM vào các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như truy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cơ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u,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ch, và x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tác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kinh doanh.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AI vư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ra ngoài vi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ch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ngôn ng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nhiên.</w:t>
      </w:r>
    </w:p>
    <w:p w:rsidR="00B81F5D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DALL-E 3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mô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văn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sáng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LLM sang lĩnh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, ngh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và mô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giác.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n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dung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 quan trong các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AI đa phương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B81F5D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LLM Agents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theo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bư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thay vì ch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ch, phân tích, và ra quy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trên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tiêu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t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hóa,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o, và phân tích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B81F5D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Multimodal AI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LLM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lo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khác nhau như văn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n, hình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nh, và âm thanh.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AI sang các lĩnh v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như nh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di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gi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 nói, phân tích hình 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nh, và chatbot đa phương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 vào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thi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nghi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ngư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i dùng.</w:t>
      </w:r>
    </w:p>
    <w:p w:rsidR="00B81F5D" w:rsidRPr="00CF587B" w:rsidRDefault="00CF587B">
      <w:pP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API Key Management</w:t>
      </w:r>
      <w:r w:rsidRPr="00CF587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: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Cung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 m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 khi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API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a L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LM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ngăn ch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rò 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u.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quy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 truy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 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 soát vi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 s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API trong các 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doanh nghi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p.</w:t>
      </w:r>
    </w:p>
    <w:p w:rsidR="00B81F5D" w:rsidRPr="009954C8" w:rsidRDefault="00CF587B">
      <w:pPr>
        <w:pStyle w:val="ListBulle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hình LLM có th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y trong môi trư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ng an toàn và đáng tin c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9954C8">
        <w:rPr>
          <w:rFonts w:ascii="Times New Roman" w:hAnsi="Times New Roman" w:cs="Times New Roman"/>
          <w:color w:val="000000" w:themeColor="text1"/>
          <w:sz w:val="26"/>
          <w:szCs w:val="26"/>
        </w:rPr>
        <w:t>y.</w:t>
      </w:r>
    </w:p>
    <w:sectPr w:rsidR="00B81F5D" w:rsidRPr="00995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54C8"/>
    <w:rsid w:val="00AA1D8D"/>
    <w:rsid w:val="00B47730"/>
    <w:rsid w:val="00B81F5D"/>
    <w:rsid w:val="00CB0664"/>
    <w:rsid w:val="00CF5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270C2"/>
  <w14:defaultImageDpi w14:val="300"/>
  <w15:docId w15:val="{EC08B7BA-52FD-4694-91DD-66B74078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922BD3-75EE-448C-994B-5B802DAB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Reception (Minh Khai)</cp:lastModifiedBy>
  <cp:revision>3</cp:revision>
  <dcterms:created xsi:type="dcterms:W3CDTF">2013-12-23T23:15:00Z</dcterms:created>
  <dcterms:modified xsi:type="dcterms:W3CDTF">2025-03-16T05:10:00Z</dcterms:modified>
  <cp:category/>
</cp:coreProperties>
</file>