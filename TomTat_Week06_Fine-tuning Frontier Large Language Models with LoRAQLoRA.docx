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8B48D1B">
      <w:pPr>
        <w:bidi w:val="0"/>
        <w:jc w:val="center"/>
        <w:rPr>
          <w:rFonts w:hint="default" w:ascii="Times New Roman" w:hAnsi="Times New Roman" w:cs="Times New Roman"/>
          <w:b/>
          <w:bCs/>
          <w:sz w:val="32"/>
          <w:szCs w:val="32"/>
        </w:rPr>
      </w:pPr>
      <w:r>
        <w:rPr>
          <w:rFonts w:hint="default" w:ascii="Times New Roman" w:hAnsi="Times New Roman" w:cs="Times New Roman"/>
          <w:b/>
          <w:bCs/>
          <w:sz w:val="32"/>
          <w:szCs w:val="32"/>
        </w:rPr>
        <w:t>Tóm tắt nội dung tuần 6 của khóa học về LLM</w:t>
      </w:r>
    </w:p>
    <w:p w14:paraId="4F7B7EAA">
      <w:pPr>
        <w:keepNext w:val="0"/>
        <w:keepLines w:val="0"/>
        <w:pageBreakBefore w:val="0"/>
        <w:widowControl/>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cs="Times New Roman"/>
          <w:sz w:val="26"/>
          <w:szCs w:val="26"/>
        </w:rPr>
        <w:br w:type="textWrapping"/>
      </w:r>
      <w:r>
        <w:rPr>
          <w:rFonts w:hint="default" w:ascii="Times New Roman" w:hAnsi="Times New Roman" w:cs="Times New Roman"/>
          <w:b/>
          <w:bCs/>
          <w:sz w:val="28"/>
          <w:szCs w:val="28"/>
        </w:rPr>
        <w:t>I. Tóm tắt nội dung tuần 6 của khóa học về LLM</w:t>
      </w:r>
      <w:r>
        <w:rPr>
          <w:rFonts w:hint="default" w:ascii="Times New Roman" w:hAnsi="Times New Roman" w:cs="Times New Roman"/>
          <w:b/>
          <w:bCs/>
          <w:sz w:val="28"/>
          <w:szCs w:val="28"/>
        </w:rPr>
        <w:br w:type="textWrapping"/>
      </w:r>
      <w:r>
        <w:rPr>
          <w:rFonts w:hint="default" w:ascii="Times New Roman" w:hAnsi="Times New Roman" w:cs="Times New Roman"/>
          <w:sz w:val="26"/>
          <w:szCs w:val="26"/>
        </w:rPr>
        <w:br w:type="textWrapping"/>
      </w:r>
      <w:r>
        <w:rPr>
          <w:rFonts w:hint="default" w:ascii="Times New Roman" w:hAnsi="Times New Roman" w:cs="Times New Roman"/>
          <w:b/>
          <w:bCs/>
          <w:sz w:val="26"/>
          <w:szCs w:val="26"/>
        </w:rPr>
        <w:t>Ngày 1: Fine-Tuning Large Language Models - Từ Suy Luận Đến Huấn Luyện</w:t>
      </w:r>
      <w:r>
        <w:rPr>
          <w:rFonts w:hint="default" w:ascii="Times New Roman" w:hAnsi="Times New Roman" w:cs="Times New Roman"/>
          <w:b/>
          <w:bCs/>
          <w:sz w:val="26"/>
          <w:szCs w:val="26"/>
        </w:rPr>
        <w:br w:type="textWrapping"/>
      </w:r>
      <w:r>
        <w:rPr>
          <w:rFonts w:hint="default" w:ascii="Times New Roman" w:hAnsi="Times New Roman" w:cs="Times New Roman"/>
          <w:b w:val="0"/>
          <w:bCs w:val="0"/>
          <w:i/>
          <w:iCs/>
          <w:sz w:val="26"/>
          <w:szCs w:val="26"/>
        </w:rPr>
        <w:t>A. Nội dung chính</w:t>
      </w:r>
      <w:r>
        <w:rPr>
          <w:rFonts w:hint="default" w:ascii="Times New Roman" w:hAnsi="Times New Roman" w:cs="Times New Roman"/>
          <w:b/>
          <w:bCs/>
          <w:sz w:val="26"/>
          <w:szCs w:val="26"/>
        </w:rPr>
        <w:br w:type="textWrapping"/>
      </w:r>
      <w:r>
        <w:rPr>
          <w:rFonts w:hint="default" w:ascii="Times New Roman" w:hAnsi="Times New Roman" w:cs="Times New Roman"/>
          <w:sz w:val="26"/>
          <w:szCs w:val="26"/>
        </w:rPr>
        <w:t>- Giới thiệu về quá trình chuyển từ suy luận (inference) sang huấn luyện (training).</w:t>
      </w:r>
      <w:r>
        <w:rPr>
          <w:rFonts w:hint="default" w:ascii="Times New Roman" w:hAnsi="Times New Roman" w:cs="Times New Roman"/>
          <w:sz w:val="26"/>
          <w:szCs w:val="26"/>
        </w:rPr>
        <w:br w:type="textWrapping"/>
      </w:r>
      <w:r>
        <w:rPr>
          <w:rFonts w:hint="default" w:ascii="Times New Roman" w:hAnsi="Times New Roman" w:cs="Times New Roman"/>
          <w:sz w:val="26"/>
          <w:szCs w:val="26"/>
        </w:rPr>
        <w:t>- Tính quan trọng của dữ liệu trong huấn luyện mô hình.</w:t>
      </w:r>
      <w:r>
        <w:rPr>
          <w:rFonts w:hint="default" w:ascii="Times New Roman" w:hAnsi="Times New Roman" w:cs="Times New Roman"/>
          <w:sz w:val="26"/>
          <w:szCs w:val="26"/>
        </w:rPr>
        <w:br w:type="textWrapping"/>
      </w:r>
      <w:r>
        <w:rPr>
          <w:rFonts w:hint="default" w:ascii="Times New Roman" w:hAnsi="Times New Roman" w:cs="Times New Roman"/>
          <w:sz w:val="26"/>
          <w:szCs w:val="26"/>
        </w:rPr>
        <w:t>- Đánh giá sự thành công trong huấn luyện LLM.</w:t>
      </w:r>
      <w:r>
        <w:rPr>
          <w:rFonts w:hint="default" w:ascii="Times New Roman" w:hAnsi="Times New Roman" w:cs="Times New Roman"/>
          <w:sz w:val="26"/>
          <w:szCs w:val="26"/>
        </w:rPr>
        <w:br w:type="textWrapping"/>
      </w:r>
      <w:r>
        <w:rPr>
          <w:rFonts w:hint="default" w:ascii="Times New Roman" w:hAnsi="Times New Roman" w:cs="Times New Roman"/>
          <w:sz w:val="26"/>
          <w:szCs w:val="26"/>
        </w:rPr>
        <w:t>- Chuẩn bị dữ liệu: làm sạch, tổ chức, tiền xử lý.</w:t>
      </w:r>
      <w:r>
        <w:rPr>
          <w:rFonts w:hint="default" w:ascii="Times New Roman" w:hAnsi="Times New Roman" w:cs="Times New Roman"/>
          <w:sz w:val="26"/>
          <w:szCs w:val="26"/>
        </w:rPr>
        <w:br w:type="textWrapping"/>
      </w:r>
      <w:r>
        <w:rPr>
          <w:rFonts w:hint="default" w:ascii="Times New Roman" w:hAnsi="Times New Roman" w:cs="Times New Roman"/>
          <w:sz w:val="26"/>
          <w:szCs w:val="26"/>
        </w:rPr>
        <w:t>- Tổng quan về Transfer Learning và Fine-Tuning trong huấn luyện mô hình.</w:t>
      </w:r>
      <w:r>
        <w:rPr>
          <w:rFonts w:hint="default" w:ascii="Times New Roman" w:hAnsi="Times New Roman" w:cs="Times New Roman"/>
          <w:sz w:val="26"/>
          <w:szCs w:val="26"/>
        </w:rPr>
        <w:br w:type="textWrapping"/>
      </w:r>
      <w:r>
        <w:rPr>
          <w:rFonts w:hint="default" w:ascii="Times New Roman" w:hAnsi="Times New Roman" w:cs="Times New Roman"/>
          <w:sz w:val="26"/>
          <w:szCs w:val="26"/>
          <w:lang w:val="vi-VN"/>
        </w:rPr>
        <w:t xml:space="preserve">- </w:t>
      </w:r>
      <w:r>
        <w:rPr>
          <w:rFonts w:hint="default" w:ascii="Times New Roman" w:hAnsi="Times New Roman" w:cs="Times New Roman"/>
          <w:sz w:val="26"/>
          <w:szCs w:val="26"/>
        </w:rPr>
        <w:t>Các bước cài đặt môi trường huấn luyện mô hình LLM.</w:t>
      </w:r>
    </w:p>
    <w:p w14:paraId="57CB8E70">
      <w:pPr>
        <w:keepNext w:val="0"/>
        <w:keepLines w:val="0"/>
        <w:pageBreakBefore w:val="0"/>
        <w:widowControl/>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cs="Times New Roman"/>
          <w:sz w:val="26"/>
          <w:szCs w:val="26"/>
        </w:rPr>
        <w:br w:type="textWrapping"/>
      </w:r>
      <w:r>
        <w:rPr>
          <w:rFonts w:hint="default" w:ascii="Times New Roman" w:hAnsi="Times New Roman" w:cs="Times New Roman"/>
          <w:sz w:val="26"/>
          <w:szCs w:val="26"/>
        </w:rPr>
        <w:t>B. Kỹ năng đạt được</w:t>
      </w:r>
      <w:r>
        <w:rPr>
          <w:rFonts w:hint="default" w:ascii="Times New Roman" w:hAnsi="Times New Roman" w:cs="Times New Roman"/>
          <w:sz w:val="26"/>
          <w:szCs w:val="26"/>
        </w:rPr>
        <w:br w:type="textWrapping"/>
      </w:r>
      <w:r>
        <w:rPr>
          <w:rFonts w:hint="default" w:ascii="Times New Roman" w:hAnsi="Times New Roman" w:cs="Times New Roman"/>
          <w:sz w:val="26"/>
          <w:szCs w:val="26"/>
        </w:rPr>
        <w:t>- Hiểu cách đánh giá hiệu quả huấn luyện mô hình.</w:t>
      </w:r>
      <w:r>
        <w:rPr>
          <w:rFonts w:hint="default" w:ascii="Times New Roman" w:hAnsi="Times New Roman" w:cs="Times New Roman"/>
          <w:sz w:val="26"/>
          <w:szCs w:val="26"/>
        </w:rPr>
        <w:br w:type="textWrapping"/>
      </w:r>
      <w:r>
        <w:rPr>
          <w:rFonts w:hint="default" w:ascii="Times New Roman" w:hAnsi="Times New Roman" w:cs="Times New Roman"/>
          <w:sz w:val="26"/>
          <w:szCs w:val="26"/>
        </w:rPr>
        <w:t>- Cải thiện quy trình chuẩn bị dữ liệu.</w:t>
      </w:r>
      <w:r>
        <w:rPr>
          <w:rFonts w:hint="default" w:ascii="Times New Roman" w:hAnsi="Times New Roman" w:cs="Times New Roman"/>
          <w:sz w:val="26"/>
          <w:szCs w:val="26"/>
        </w:rPr>
        <w:br w:type="textWrapping"/>
      </w:r>
      <w:r>
        <w:rPr>
          <w:rFonts w:hint="default" w:ascii="Times New Roman" w:hAnsi="Times New Roman" w:cs="Times New Roman"/>
          <w:sz w:val="26"/>
          <w:szCs w:val="26"/>
        </w:rPr>
        <w:t>- Nhận biết các phương pháp Fine-Tuning cho mô hình Frontier.</w:t>
      </w:r>
      <w:r>
        <w:rPr>
          <w:rFonts w:hint="default" w:ascii="Times New Roman" w:hAnsi="Times New Roman" w:cs="Times New Roman"/>
          <w:sz w:val="26"/>
          <w:szCs w:val="26"/>
        </w:rPr>
        <w:br w:type="textWrapping"/>
      </w:r>
      <w:r>
        <w:rPr>
          <w:rFonts w:hint="default" w:ascii="Times New Roman" w:hAnsi="Times New Roman" w:cs="Times New Roman"/>
          <w:sz w:val="26"/>
          <w:szCs w:val="26"/>
          <w:lang w:val="vi-VN"/>
        </w:rPr>
        <w:t xml:space="preserve">- </w:t>
      </w:r>
      <w:r>
        <w:rPr>
          <w:rFonts w:hint="default" w:ascii="Times New Roman" w:hAnsi="Times New Roman" w:cs="Times New Roman"/>
          <w:sz w:val="26"/>
          <w:szCs w:val="26"/>
        </w:rPr>
        <w:t>Cài đặt và sử dụng môi trường lập trình phù hợp với huấn luyện mô hình LLM.</w:t>
      </w:r>
    </w:p>
    <w:p w14:paraId="7CD319A2">
      <w:pPr>
        <w:keepNext w:val="0"/>
        <w:keepLines w:val="0"/>
        <w:pageBreakBefore w:val="0"/>
        <w:widowControl/>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cs="Times New Roman"/>
          <w:sz w:val="26"/>
          <w:szCs w:val="26"/>
        </w:rPr>
        <w:br w:type="textWrapping"/>
      </w:r>
      <w:r>
        <w:rPr>
          <w:rFonts w:hint="default" w:ascii="Times New Roman" w:hAnsi="Times New Roman" w:cs="Times New Roman"/>
          <w:b/>
          <w:bCs/>
          <w:sz w:val="26"/>
          <w:szCs w:val="26"/>
        </w:rPr>
        <w:t>Ngày 2: LLM Deployment Pipeline - Từ Bài Toán Kinh Doanh Đến Giải Pháp Triển Khai</w:t>
      </w:r>
      <w:r>
        <w:rPr>
          <w:rFonts w:hint="default" w:ascii="Times New Roman" w:hAnsi="Times New Roman" w:cs="Times New Roman"/>
          <w:sz w:val="26"/>
          <w:szCs w:val="26"/>
        </w:rPr>
        <w:br w:type="textWrapping"/>
      </w:r>
      <w:r>
        <w:rPr>
          <w:rFonts w:hint="default" w:ascii="Times New Roman" w:hAnsi="Times New Roman" w:cs="Times New Roman"/>
          <w:i/>
          <w:iCs/>
          <w:sz w:val="26"/>
          <w:szCs w:val="26"/>
        </w:rPr>
        <w:t>A. Nội dung chính</w:t>
      </w:r>
      <w:r>
        <w:rPr>
          <w:rFonts w:hint="default" w:ascii="Times New Roman" w:hAnsi="Times New Roman" w:cs="Times New Roman"/>
          <w:sz w:val="26"/>
          <w:szCs w:val="26"/>
        </w:rPr>
        <w:br w:type="textWrapping"/>
      </w:r>
      <w:r>
        <w:rPr>
          <w:rFonts w:hint="default" w:ascii="Times New Roman" w:hAnsi="Times New Roman" w:cs="Times New Roman"/>
          <w:sz w:val="26"/>
          <w:szCs w:val="26"/>
        </w:rPr>
        <w:t>- Quy trình 5 bước triển khai mô hình LLM trong doanh nghiệp.</w:t>
      </w:r>
      <w:r>
        <w:rPr>
          <w:rFonts w:hint="default" w:ascii="Times New Roman" w:hAnsi="Times New Roman" w:cs="Times New Roman"/>
          <w:sz w:val="26"/>
          <w:szCs w:val="26"/>
        </w:rPr>
        <w:br w:type="textWrapping"/>
      </w:r>
      <w:r>
        <w:rPr>
          <w:rFonts w:hint="default" w:ascii="Times New Roman" w:hAnsi="Times New Roman" w:cs="Times New Roman"/>
          <w:sz w:val="26"/>
          <w:szCs w:val="26"/>
        </w:rPr>
        <w:t>- So sánh ba kỹ thuật tối ưu hóa mô hình: Prompting, RAG và Fine-Tuning.</w:t>
      </w:r>
      <w:r>
        <w:rPr>
          <w:rFonts w:hint="default" w:ascii="Times New Roman" w:hAnsi="Times New Roman" w:cs="Times New Roman"/>
          <w:sz w:val="26"/>
          <w:szCs w:val="26"/>
        </w:rPr>
        <w:br w:type="textWrapping"/>
      </w:r>
      <w:r>
        <w:rPr>
          <w:rFonts w:hint="default" w:ascii="Times New Roman" w:hAnsi="Times New Roman" w:cs="Times New Roman"/>
          <w:sz w:val="26"/>
          <w:szCs w:val="26"/>
        </w:rPr>
        <w:t>- Xây dựng bản mặt (baseline) cho việc đánh giá hiệu suất mô hình.</w:t>
      </w:r>
      <w:r>
        <w:rPr>
          <w:rFonts w:hint="default" w:ascii="Times New Roman" w:hAnsi="Times New Roman" w:cs="Times New Roman"/>
          <w:sz w:val="26"/>
          <w:szCs w:val="26"/>
        </w:rPr>
        <w:br w:type="textWrapping"/>
      </w:r>
      <w:r>
        <w:rPr>
          <w:rFonts w:hint="default" w:ascii="Times New Roman" w:hAnsi="Times New Roman" w:cs="Times New Roman"/>
          <w:sz w:val="26"/>
          <w:szCs w:val="26"/>
          <w:lang w:val="vi-VN"/>
        </w:rPr>
        <w:t>-</w:t>
      </w:r>
      <w:r>
        <w:rPr>
          <w:rFonts w:hint="default" w:ascii="Times New Roman" w:hAnsi="Times New Roman" w:cs="Times New Roman"/>
          <w:sz w:val="26"/>
          <w:szCs w:val="26"/>
          <w:lang w:val="vi-VN"/>
        </w:rPr>
        <w:t xml:space="preserve"> </w:t>
      </w:r>
      <w:r>
        <w:rPr>
          <w:rFonts w:hint="default" w:ascii="Times New Roman" w:hAnsi="Times New Roman" w:cs="Times New Roman"/>
          <w:sz w:val="26"/>
          <w:szCs w:val="26"/>
        </w:rPr>
        <w:t>Cách đo lường và theo dõi hiệu suất của mô hình trong môi trường thực tế</w:t>
      </w:r>
      <w:r>
        <w:rPr>
          <w:rFonts w:hint="default" w:ascii="Times New Roman" w:hAnsi="Times New Roman" w:cs="Times New Roman"/>
          <w:sz w:val="26"/>
          <w:szCs w:val="26"/>
          <w:lang w:val="vi-VN"/>
        </w:rPr>
        <w:t>.</w:t>
      </w:r>
      <w:r>
        <w:rPr>
          <w:rFonts w:hint="default" w:ascii="Times New Roman" w:hAnsi="Times New Roman" w:cs="Times New Roman"/>
          <w:sz w:val="26"/>
          <w:szCs w:val="26"/>
        </w:rPr>
        <w:br w:type="textWrapping"/>
      </w:r>
      <w:r>
        <w:rPr>
          <w:rFonts w:hint="default" w:ascii="Times New Roman" w:hAnsi="Times New Roman" w:cs="Times New Roman"/>
          <w:sz w:val="26"/>
          <w:szCs w:val="26"/>
          <w:lang w:val="vi-VN"/>
        </w:rPr>
        <w:t xml:space="preserve">- </w:t>
      </w:r>
      <w:r>
        <w:rPr>
          <w:rFonts w:hint="default" w:ascii="Times New Roman" w:hAnsi="Times New Roman" w:cs="Times New Roman"/>
          <w:sz w:val="26"/>
          <w:szCs w:val="26"/>
        </w:rPr>
        <w:t>Thực hành đo lường hiệu suất mô hình bằng cách theo dõi thời gian phản hồi và độ chính xác trong việc hiểu yêu cầu của khách hàng</w:t>
      </w:r>
    </w:p>
    <w:p w14:paraId="4BC77872">
      <w:pPr>
        <w:keepNext w:val="0"/>
        <w:keepLines w:val="0"/>
        <w:pageBreakBefore w:val="0"/>
        <w:widowControl/>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cs="Times New Roman"/>
          <w:i/>
          <w:iCs/>
          <w:sz w:val="26"/>
          <w:szCs w:val="26"/>
        </w:rPr>
        <w:t>B. Kỹ năng đạt được</w:t>
      </w:r>
      <w:r>
        <w:rPr>
          <w:rFonts w:hint="default" w:ascii="Times New Roman" w:hAnsi="Times New Roman" w:cs="Times New Roman"/>
          <w:sz w:val="26"/>
          <w:szCs w:val="26"/>
        </w:rPr>
        <w:br w:type="textWrapping"/>
      </w:r>
      <w:r>
        <w:rPr>
          <w:rFonts w:hint="default" w:ascii="Times New Roman" w:hAnsi="Times New Roman" w:cs="Times New Roman"/>
          <w:sz w:val="26"/>
          <w:szCs w:val="26"/>
        </w:rPr>
        <w:t>- Lên chiến lược triển khai mô hình LLM trong doanh nghiệp.</w:t>
      </w:r>
      <w:r>
        <w:rPr>
          <w:rFonts w:hint="default" w:ascii="Times New Roman" w:hAnsi="Times New Roman" w:cs="Times New Roman"/>
          <w:sz w:val="26"/>
          <w:szCs w:val="26"/>
        </w:rPr>
        <w:br w:type="textWrapping"/>
      </w:r>
      <w:r>
        <w:rPr>
          <w:rFonts w:hint="default" w:ascii="Times New Roman" w:hAnsi="Times New Roman" w:cs="Times New Roman"/>
          <w:sz w:val="26"/>
          <w:szCs w:val="26"/>
        </w:rPr>
        <w:t>- Lựa chọn kỹ thuật tối ưu hóa phù hợp cho bài toán cụ thể.</w:t>
      </w:r>
    </w:p>
    <w:p w14:paraId="27122D4B">
      <w:pPr>
        <w:keepNext w:val="0"/>
        <w:keepLines w:val="0"/>
        <w:pageBreakBefore w:val="0"/>
        <w:widowControl/>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cs="Times New Roman"/>
          <w:sz w:val="26"/>
          <w:szCs w:val="26"/>
          <w:lang w:val="vi-VN"/>
        </w:rPr>
        <w:t xml:space="preserve">- </w:t>
      </w:r>
      <w:r>
        <w:rPr>
          <w:rFonts w:hint="default" w:ascii="Times New Roman" w:hAnsi="Times New Roman" w:cs="Times New Roman"/>
          <w:sz w:val="26"/>
          <w:szCs w:val="26"/>
        </w:rPr>
        <w:t>Phân tích và điều chỉnh mô hình dựa trên phản hồi từ người dùng thực tế</w:t>
      </w:r>
      <w:r>
        <w:rPr>
          <w:rFonts w:hint="default" w:ascii="Times New Roman" w:hAnsi="Times New Roman" w:cs="Times New Roman"/>
          <w:sz w:val="26"/>
          <w:szCs w:val="26"/>
        </w:rPr>
        <w:br w:type="textWrapping"/>
      </w:r>
      <w:r>
        <w:rPr>
          <w:rFonts w:hint="default" w:ascii="Times New Roman" w:hAnsi="Times New Roman" w:cs="Times New Roman"/>
          <w:sz w:val="26"/>
          <w:szCs w:val="26"/>
          <w:lang w:val="vi-VN"/>
        </w:rPr>
        <w:t xml:space="preserve">- </w:t>
      </w:r>
      <w:r>
        <w:rPr>
          <w:rFonts w:hint="default" w:ascii="Times New Roman" w:hAnsi="Times New Roman" w:cs="Times New Roman"/>
          <w:sz w:val="26"/>
          <w:szCs w:val="26"/>
        </w:rPr>
        <w:t>Tích hợp LLM vào các hệ thống hiện có</w:t>
      </w:r>
    </w:p>
    <w:p w14:paraId="3C04E151">
      <w:pPr>
        <w:keepNext w:val="0"/>
        <w:keepLines w:val="0"/>
        <w:pageBreakBefore w:val="0"/>
        <w:widowControl/>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cs="Times New Roman"/>
          <w:sz w:val="26"/>
          <w:szCs w:val="26"/>
          <w:lang w:val="vi-VN"/>
        </w:rPr>
        <w:tab/>
      </w:r>
      <w:r>
        <w:rPr>
          <w:rFonts w:hint="default" w:ascii="Times New Roman" w:hAnsi="Times New Roman" w:cs="Times New Roman"/>
          <w:sz w:val="26"/>
          <w:szCs w:val="26"/>
        </w:rPr>
        <w:br w:type="textWrapping"/>
      </w:r>
      <w:r>
        <w:rPr>
          <w:rFonts w:hint="default" w:ascii="Times New Roman" w:hAnsi="Times New Roman" w:cs="Times New Roman"/>
          <w:b/>
          <w:bCs/>
          <w:sz w:val="26"/>
          <w:szCs w:val="26"/>
        </w:rPr>
        <w:t>Ngày 3: Feature Engineering và Bag of Words - Xây Dựng Baseline ML Cho NLP</w:t>
      </w:r>
      <w:r>
        <w:rPr>
          <w:rFonts w:hint="default" w:ascii="Times New Roman" w:hAnsi="Times New Roman" w:cs="Times New Roman"/>
          <w:sz w:val="26"/>
          <w:szCs w:val="26"/>
        </w:rPr>
        <w:br w:type="textWrapping"/>
      </w:r>
      <w:r>
        <w:rPr>
          <w:rFonts w:hint="default" w:ascii="Times New Roman" w:hAnsi="Times New Roman" w:cs="Times New Roman"/>
          <w:i/>
          <w:iCs/>
          <w:sz w:val="26"/>
          <w:szCs w:val="26"/>
        </w:rPr>
        <w:t>A. Nội dung chính</w:t>
      </w:r>
      <w:r>
        <w:rPr>
          <w:rFonts w:hint="default" w:ascii="Times New Roman" w:hAnsi="Times New Roman" w:cs="Times New Roman"/>
          <w:sz w:val="26"/>
          <w:szCs w:val="26"/>
        </w:rPr>
        <w:br w:type="textWrapping"/>
      </w:r>
      <w:r>
        <w:rPr>
          <w:rFonts w:hint="default" w:ascii="Times New Roman" w:hAnsi="Times New Roman" w:cs="Times New Roman"/>
          <w:sz w:val="26"/>
          <w:szCs w:val="26"/>
        </w:rPr>
        <w:t>- Tìm hiểu về feature engineering trong NLP.</w:t>
      </w:r>
      <w:r>
        <w:rPr>
          <w:rFonts w:hint="default" w:ascii="Times New Roman" w:hAnsi="Times New Roman" w:cs="Times New Roman"/>
          <w:sz w:val="26"/>
          <w:szCs w:val="26"/>
        </w:rPr>
        <w:br w:type="textWrapping"/>
      </w:r>
      <w:r>
        <w:rPr>
          <w:rFonts w:hint="default" w:ascii="Times New Roman" w:hAnsi="Times New Roman" w:cs="Times New Roman"/>
          <w:sz w:val="26"/>
          <w:szCs w:val="26"/>
        </w:rPr>
        <w:t>- Ứng dụng Bag of Words trong bài toán xây dựng baseline.</w:t>
      </w:r>
      <w:r>
        <w:rPr>
          <w:rFonts w:hint="default" w:ascii="Times New Roman" w:hAnsi="Times New Roman" w:cs="Times New Roman"/>
          <w:sz w:val="26"/>
          <w:szCs w:val="26"/>
        </w:rPr>
        <w:br w:type="textWrapping"/>
      </w:r>
      <w:r>
        <w:rPr>
          <w:rFonts w:hint="default" w:ascii="Times New Roman" w:hAnsi="Times New Roman" w:cs="Times New Roman"/>
          <w:sz w:val="26"/>
          <w:szCs w:val="26"/>
        </w:rPr>
        <w:t>- So sánh các mô hình ML truyền thống với mô hình Frontier LLM.</w:t>
      </w:r>
      <w:r>
        <w:rPr>
          <w:rFonts w:hint="default" w:ascii="Times New Roman" w:hAnsi="Times New Roman" w:cs="Times New Roman"/>
          <w:sz w:val="26"/>
          <w:szCs w:val="26"/>
        </w:rPr>
        <w:br w:type="textWrapping"/>
      </w:r>
      <w:r>
        <w:rPr>
          <w:rFonts w:hint="default" w:ascii="Times New Roman" w:hAnsi="Times New Roman" w:cs="Times New Roman"/>
          <w:sz w:val="26"/>
          <w:szCs w:val="26"/>
          <w:lang w:val="vi-VN"/>
        </w:rPr>
        <w:t xml:space="preserve">- </w:t>
      </w:r>
      <w:r>
        <w:rPr>
          <w:rFonts w:hint="default" w:ascii="Times New Roman" w:hAnsi="Times New Roman" w:cs="Times New Roman"/>
          <w:sz w:val="26"/>
          <w:szCs w:val="26"/>
        </w:rPr>
        <w:t>Thực hành xây dựng các đặc trưng (features) hữu ích cho mô hình NLP</w:t>
      </w:r>
    </w:p>
    <w:p w14:paraId="1AFFFCB2">
      <w:pPr>
        <w:keepNext w:val="0"/>
        <w:keepLines w:val="0"/>
        <w:pageBreakBefore w:val="0"/>
        <w:widowControl/>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cs="Times New Roman"/>
          <w:sz w:val="26"/>
          <w:szCs w:val="26"/>
          <w:lang w:val="vi-VN"/>
        </w:rPr>
        <w:t xml:space="preserve">- </w:t>
      </w:r>
      <w:r>
        <w:rPr>
          <w:rFonts w:hint="default" w:ascii="Times New Roman" w:hAnsi="Times New Roman" w:cs="Times New Roman"/>
          <w:sz w:val="26"/>
          <w:szCs w:val="26"/>
        </w:rPr>
        <w:t>Chạy thử nghiệm với các mô hình baseline và đánh giá kết quả.</w:t>
      </w:r>
      <w:r>
        <w:rPr>
          <w:rFonts w:hint="default" w:ascii="Times New Roman" w:hAnsi="Times New Roman" w:cs="Times New Roman"/>
          <w:sz w:val="26"/>
          <w:szCs w:val="26"/>
        </w:rPr>
        <w:br w:type="textWrapping"/>
      </w:r>
    </w:p>
    <w:p w14:paraId="2D32AF56">
      <w:pPr>
        <w:keepNext w:val="0"/>
        <w:keepLines w:val="0"/>
        <w:pageBreakBefore w:val="0"/>
        <w:widowControl/>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cs="Times New Roman"/>
          <w:sz w:val="26"/>
          <w:szCs w:val="26"/>
        </w:rPr>
        <w:t>**B. Kỹ năng đạt được**</w:t>
      </w:r>
      <w:r>
        <w:rPr>
          <w:rFonts w:hint="default" w:ascii="Times New Roman" w:hAnsi="Times New Roman" w:cs="Times New Roman"/>
          <w:sz w:val="26"/>
          <w:szCs w:val="26"/>
        </w:rPr>
        <w:br w:type="textWrapping"/>
      </w:r>
      <w:r>
        <w:rPr>
          <w:rFonts w:hint="default" w:ascii="Times New Roman" w:hAnsi="Times New Roman" w:cs="Times New Roman"/>
          <w:sz w:val="26"/>
          <w:szCs w:val="26"/>
        </w:rPr>
        <w:t>- Thiết kế pipeline xây dựng baseline cho NLP.</w:t>
      </w:r>
      <w:r>
        <w:rPr>
          <w:rFonts w:hint="default" w:ascii="Times New Roman" w:hAnsi="Times New Roman" w:cs="Times New Roman"/>
          <w:sz w:val="26"/>
          <w:szCs w:val="26"/>
        </w:rPr>
        <w:br w:type="textWrapping"/>
      </w:r>
      <w:r>
        <w:rPr>
          <w:rFonts w:hint="default" w:ascii="Times New Roman" w:hAnsi="Times New Roman" w:cs="Times New Roman"/>
          <w:sz w:val="26"/>
          <w:szCs w:val="26"/>
        </w:rPr>
        <w:t>- So sánh hiệu quả ML truyền thống và Frontier LLM.</w:t>
      </w:r>
      <w:r>
        <w:rPr>
          <w:rFonts w:hint="default" w:ascii="Times New Roman" w:hAnsi="Times New Roman" w:cs="Times New Roman"/>
          <w:sz w:val="26"/>
          <w:szCs w:val="26"/>
        </w:rPr>
        <w:br w:type="textWrapping"/>
      </w:r>
      <w:r>
        <w:rPr>
          <w:rFonts w:hint="default" w:ascii="Times New Roman" w:hAnsi="Times New Roman" w:cs="Times New Roman"/>
          <w:sz w:val="26"/>
          <w:szCs w:val="26"/>
          <w:lang w:val="vi-VN"/>
        </w:rPr>
        <w:t xml:space="preserve">- </w:t>
      </w:r>
      <w:r>
        <w:rPr>
          <w:rFonts w:hint="default" w:ascii="Times New Roman" w:hAnsi="Times New Roman" w:cs="Times New Roman"/>
          <w:sz w:val="26"/>
          <w:szCs w:val="26"/>
        </w:rPr>
        <w:t>Xây dựng các đặc trưng đầu vào tối ưu cho mô hình LLM</w:t>
      </w:r>
    </w:p>
    <w:p w14:paraId="2E2531AA">
      <w:pPr>
        <w:keepNext w:val="0"/>
        <w:keepLines w:val="0"/>
        <w:pageBreakBefore w:val="0"/>
        <w:widowControl/>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cs="Times New Roman"/>
          <w:sz w:val="26"/>
          <w:szCs w:val="26"/>
          <w:lang w:val="vi-VN"/>
        </w:rPr>
        <w:t xml:space="preserve">- </w:t>
      </w:r>
      <w:r>
        <w:rPr>
          <w:rFonts w:hint="default" w:ascii="Times New Roman" w:hAnsi="Times New Roman" w:cs="Times New Roman"/>
          <w:sz w:val="26"/>
          <w:szCs w:val="26"/>
        </w:rPr>
        <w:t>Đánh giá mức độ ảnh hưởng của từng đặc trưng đến kết quả dự đoán</w:t>
      </w:r>
    </w:p>
    <w:p w14:paraId="4542E4CF">
      <w:pPr>
        <w:keepNext w:val="0"/>
        <w:keepLines w:val="0"/>
        <w:pageBreakBefore w:val="0"/>
        <w:widowControl/>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cs="Times New Roman"/>
          <w:sz w:val="26"/>
          <w:szCs w:val="26"/>
        </w:rPr>
        <w:br w:type="textWrapping"/>
      </w:r>
      <w:r>
        <w:rPr>
          <w:rFonts w:hint="default" w:ascii="Times New Roman" w:hAnsi="Times New Roman" w:cs="Times New Roman"/>
          <w:b/>
          <w:bCs/>
          <w:sz w:val="26"/>
          <w:szCs w:val="26"/>
        </w:rPr>
        <w:t>Ngày 4: Đánh Giá Mô Hình Frontier - So Sánh Hiệu Suất</w:t>
      </w:r>
      <w:r>
        <w:rPr>
          <w:rFonts w:hint="default" w:ascii="Times New Roman" w:hAnsi="Times New Roman" w:cs="Times New Roman"/>
          <w:sz w:val="26"/>
          <w:szCs w:val="26"/>
        </w:rPr>
        <w:br w:type="textWrapping"/>
      </w:r>
      <w:r>
        <w:rPr>
          <w:rFonts w:hint="default" w:ascii="Times New Roman" w:hAnsi="Times New Roman" w:cs="Times New Roman"/>
          <w:i/>
          <w:iCs/>
          <w:sz w:val="26"/>
          <w:szCs w:val="26"/>
        </w:rPr>
        <w:t>A. Nội dung chính</w:t>
      </w:r>
      <w:r>
        <w:rPr>
          <w:rFonts w:hint="default" w:ascii="Times New Roman" w:hAnsi="Times New Roman" w:cs="Times New Roman"/>
          <w:sz w:val="26"/>
          <w:szCs w:val="26"/>
        </w:rPr>
        <w:br w:type="textWrapping"/>
      </w:r>
      <w:r>
        <w:rPr>
          <w:rFonts w:hint="default" w:ascii="Times New Roman" w:hAnsi="Times New Roman" w:cs="Times New Roman"/>
          <w:sz w:val="26"/>
          <w:szCs w:val="26"/>
        </w:rPr>
        <w:t>- Kiểm tra hiệu suất giữa mô hình ML truyền thống và Frontier LLM.</w:t>
      </w:r>
      <w:r>
        <w:rPr>
          <w:rFonts w:hint="default" w:ascii="Times New Roman" w:hAnsi="Times New Roman" w:cs="Times New Roman"/>
          <w:sz w:val="26"/>
          <w:szCs w:val="26"/>
        </w:rPr>
        <w:br w:type="textWrapping"/>
      </w:r>
      <w:r>
        <w:rPr>
          <w:rFonts w:hint="default" w:ascii="Times New Roman" w:hAnsi="Times New Roman" w:cs="Times New Roman"/>
          <w:sz w:val="26"/>
          <w:szCs w:val="26"/>
        </w:rPr>
        <w:t>- So sánh hiệu quả giữa AI và con người trong dự đoán giá sản phẩm.</w:t>
      </w:r>
    </w:p>
    <w:p w14:paraId="0E8096DF">
      <w:pPr>
        <w:keepNext w:val="0"/>
        <w:keepLines w:val="0"/>
        <w:pageBreakBefore w:val="0"/>
        <w:widowControl/>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cs="Times New Roman"/>
          <w:sz w:val="26"/>
          <w:szCs w:val="26"/>
          <w:lang w:val="vi-VN"/>
        </w:rPr>
        <w:t xml:space="preserve">- </w:t>
      </w:r>
      <w:r>
        <w:rPr>
          <w:rFonts w:hint="default" w:ascii="Times New Roman" w:hAnsi="Times New Roman" w:cs="Times New Roman"/>
          <w:sz w:val="26"/>
          <w:szCs w:val="26"/>
        </w:rPr>
        <w:t>Các chỉ số đánh giá mô hình như Accuracy, Perplexity, BLEU, ROUGE</w:t>
      </w:r>
    </w:p>
    <w:p w14:paraId="450DD53F">
      <w:pPr>
        <w:keepNext w:val="0"/>
        <w:keepLines w:val="0"/>
        <w:pageBreakBefore w:val="0"/>
        <w:widowControl/>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cs="Times New Roman"/>
          <w:sz w:val="26"/>
          <w:szCs w:val="26"/>
          <w:lang w:val="vi-VN"/>
        </w:rPr>
        <w:t xml:space="preserve">- </w:t>
      </w:r>
      <w:r>
        <w:rPr>
          <w:rFonts w:hint="default" w:ascii="Times New Roman" w:hAnsi="Times New Roman" w:cs="Times New Roman"/>
          <w:sz w:val="26"/>
          <w:szCs w:val="26"/>
        </w:rPr>
        <w:t>Cách tối ưu hóa mô hình dựa trên kết quả đánh giá</w:t>
      </w:r>
    </w:p>
    <w:p w14:paraId="529BA75D">
      <w:pPr>
        <w:keepNext w:val="0"/>
        <w:keepLines w:val="0"/>
        <w:pageBreakBefore w:val="0"/>
        <w:widowControl/>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cs="Times New Roman"/>
          <w:sz w:val="26"/>
          <w:szCs w:val="26"/>
        </w:rPr>
        <w:br w:type="textWrapping"/>
      </w:r>
      <w:r>
        <w:rPr>
          <w:rFonts w:hint="default" w:ascii="Times New Roman" w:hAnsi="Times New Roman" w:cs="Times New Roman"/>
          <w:sz w:val="26"/>
          <w:szCs w:val="26"/>
        </w:rPr>
        <w:br w:type="textWrapping"/>
      </w:r>
      <w:r>
        <w:rPr>
          <w:rFonts w:hint="default" w:ascii="Times New Roman" w:hAnsi="Times New Roman" w:cs="Times New Roman"/>
          <w:i/>
          <w:iCs/>
          <w:sz w:val="26"/>
          <w:szCs w:val="26"/>
        </w:rPr>
        <w:t>B. Kỹ năng đạt được</w:t>
      </w:r>
      <w:r>
        <w:rPr>
          <w:rFonts w:hint="default" w:ascii="Times New Roman" w:hAnsi="Times New Roman" w:cs="Times New Roman"/>
          <w:sz w:val="26"/>
          <w:szCs w:val="26"/>
        </w:rPr>
        <w:br w:type="textWrapping"/>
      </w:r>
      <w:r>
        <w:rPr>
          <w:rFonts w:hint="default" w:ascii="Times New Roman" w:hAnsi="Times New Roman" w:cs="Times New Roman"/>
          <w:sz w:val="26"/>
          <w:szCs w:val="26"/>
        </w:rPr>
        <w:t>- Thiết lập quy trình đánh giá mô hình Frontier.</w:t>
      </w:r>
      <w:r>
        <w:rPr>
          <w:rFonts w:hint="default" w:ascii="Times New Roman" w:hAnsi="Times New Roman" w:cs="Times New Roman"/>
          <w:sz w:val="26"/>
          <w:szCs w:val="26"/>
        </w:rPr>
        <w:br w:type="textWrapping"/>
      </w:r>
      <w:r>
        <w:rPr>
          <w:rFonts w:hint="default" w:ascii="Times New Roman" w:hAnsi="Times New Roman" w:cs="Times New Roman"/>
          <w:sz w:val="26"/>
          <w:szCs w:val="26"/>
        </w:rPr>
        <w:t>- Sáng tạo bản mặt kiểm thử (benchmark) cho AI.</w:t>
      </w:r>
    </w:p>
    <w:p w14:paraId="2C1713E5">
      <w:pPr>
        <w:keepNext w:val="0"/>
        <w:keepLines w:val="0"/>
        <w:pageBreakBefore w:val="0"/>
        <w:widowControl/>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cs="Times New Roman"/>
          <w:sz w:val="26"/>
          <w:szCs w:val="26"/>
          <w:lang w:val="vi-VN"/>
        </w:rPr>
        <w:t xml:space="preserve">- </w:t>
      </w:r>
      <w:r>
        <w:rPr>
          <w:rFonts w:hint="default" w:ascii="Times New Roman" w:hAnsi="Times New Roman" w:cs="Times New Roman"/>
          <w:sz w:val="26"/>
          <w:szCs w:val="26"/>
        </w:rPr>
        <w:t>Phân tích kết quả đánh giá để cải thiện mô hình</w:t>
      </w:r>
    </w:p>
    <w:p w14:paraId="62C83FED">
      <w:pPr>
        <w:keepNext w:val="0"/>
        <w:keepLines w:val="0"/>
        <w:pageBreakBefore w:val="0"/>
        <w:widowControl/>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cs="Times New Roman"/>
          <w:sz w:val="26"/>
          <w:szCs w:val="26"/>
          <w:lang w:val="vi-VN"/>
        </w:rPr>
        <w:t xml:space="preserve">- </w:t>
      </w:r>
      <w:r>
        <w:rPr>
          <w:rFonts w:hint="default" w:ascii="Times New Roman" w:hAnsi="Times New Roman" w:cs="Times New Roman"/>
          <w:sz w:val="26"/>
          <w:szCs w:val="26"/>
        </w:rPr>
        <w:t>Tối ưu hóa mô hình dựa trên phản hồi từ thực nghiệm</w:t>
      </w:r>
    </w:p>
    <w:p w14:paraId="41490F9B">
      <w:pPr>
        <w:keepNext w:val="0"/>
        <w:keepLines w:val="0"/>
        <w:pageBreakBefore w:val="0"/>
        <w:widowControl/>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p>
    <w:p w14:paraId="45B4A773">
      <w:pPr>
        <w:keepNext w:val="0"/>
        <w:keepLines w:val="0"/>
        <w:pageBreakBefore w:val="0"/>
        <w:widowControl/>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cs="Times New Roman"/>
          <w:b/>
          <w:bCs/>
          <w:sz w:val="26"/>
          <w:szCs w:val="26"/>
        </w:rPr>
        <w:t>Ngày 5: Fine-Tuning LLMs với OpenAI - Chuẩn Bị Dữ Liệu, Huấn Luyện và Đánh Giá</w:t>
      </w:r>
      <w:r>
        <w:rPr>
          <w:rFonts w:hint="default" w:ascii="Times New Roman" w:hAnsi="Times New Roman" w:cs="Times New Roman"/>
          <w:sz w:val="26"/>
          <w:szCs w:val="26"/>
        </w:rPr>
        <w:br w:type="textWrapping"/>
      </w:r>
      <w:r>
        <w:rPr>
          <w:rFonts w:hint="default" w:ascii="Times New Roman" w:hAnsi="Times New Roman" w:cs="Times New Roman"/>
          <w:i/>
          <w:iCs/>
          <w:sz w:val="26"/>
          <w:szCs w:val="26"/>
        </w:rPr>
        <w:t>A. Nội dung chính</w:t>
      </w:r>
      <w:r>
        <w:rPr>
          <w:rFonts w:hint="default" w:ascii="Times New Roman" w:hAnsi="Times New Roman" w:cs="Times New Roman"/>
          <w:sz w:val="26"/>
          <w:szCs w:val="26"/>
        </w:rPr>
        <w:br w:type="textWrapping"/>
      </w:r>
      <w:r>
        <w:rPr>
          <w:rFonts w:hint="default" w:ascii="Times New Roman" w:hAnsi="Times New Roman" w:cs="Times New Roman"/>
          <w:sz w:val="26"/>
          <w:szCs w:val="26"/>
        </w:rPr>
        <w:t>- Quy trình Fine-Tuning mô hình GPT-4.</w:t>
      </w:r>
      <w:r>
        <w:rPr>
          <w:rFonts w:hint="default" w:ascii="Times New Roman" w:hAnsi="Times New Roman" w:cs="Times New Roman"/>
          <w:sz w:val="26"/>
          <w:szCs w:val="26"/>
        </w:rPr>
        <w:br w:type="textWrapping"/>
      </w:r>
      <w:r>
        <w:rPr>
          <w:rFonts w:hint="default" w:ascii="Times New Roman" w:hAnsi="Times New Roman" w:cs="Times New Roman"/>
          <w:sz w:val="26"/>
          <w:szCs w:val="26"/>
        </w:rPr>
        <w:t>- Chuẩn bị dữ liệu để Fine-Tuning.</w:t>
      </w:r>
      <w:r>
        <w:rPr>
          <w:rFonts w:hint="default" w:ascii="Times New Roman" w:hAnsi="Times New Roman" w:cs="Times New Roman"/>
          <w:sz w:val="26"/>
          <w:szCs w:val="26"/>
        </w:rPr>
        <w:br w:type="textWrapping"/>
      </w:r>
      <w:r>
        <w:rPr>
          <w:rFonts w:hint="default" w:ascii="Times New Roman" w:hAnsi="Times New Roman" w:cs="Times New Roman"/>
          <w:sz w:val="26"/>
          <w:szCs w:val="26"/>
        </w:rPr>
        <w:t>- Đánh giá hiệu quả Fine-Tuning so với baseline ban đầu.</w:t>
      </w:r>
      <w:r>
        <w:rPr>
          <w:rFonts w:hint="default" w:ascii="Times New Roman" w:hAnsi="Times New Roman" w:cs="Times New Roman"/>
          <w:sz w:val="26"/>
          <w:szCs w:val="26"/>
        </w:rPr>
        <w:br w:type="textWrapping"/>
      </w:r>
      <w:r>
        <w:rPr>
          <w:rFonts w:hint="default" w:ascii="Times New Roman" w:hAnsi="Times New Roman" w:cs="Times New Roman"/>
          <w:sz w:val="26"/>
          <w:szCs w:val="26"/>
          <w:lang w:val="vi-VN"/>
        </w:rPr>
        <w:t xml:space="preserve">- </w:t>
      </w:r>
      <w:r>
        <w:rPr>
          <w:rFonts w:hint="default" w:ascii="Times New Roman" w:hAnsi="Times New Roman" w:cs="Times New Roman"/>
          <w:sz w:val="26"/>
          <w:szCs w:val="26"/>
        </w:rPr>
        <w:t>Các lỗi phổ biến khi Fine-Tuning mô hình và cách khắc phục</w:t>
      </w:r>
    </w:p>
    <w:p w14:paraId="61C61CB2">
      <w:pPr>
        <w:keepNext w:val="0"/>
        <w:keepLines w:val="0"/>
        <w:pageBreakBefore w:val="0"/>
        <w:widowControl/>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cs="Times New Roman"/>
          <w:i/>
          <w:iCs/>
          <w:sz w:val="26"/>
          <w:szCs w:val="26"/>
        </w:rPr>
        <w:t>B. Kỹ năng đạt được</w:t>
      </w:r>
      <w:r>
        <w:rPr>
          <w:rFonts w:hint="default" w:ascii="Times New Roman" w:hAnsi="Times New Roman" w:cs="Times New Roman"/>
          <w:sz w:val="26"/>
          <w:szCs w:val="26"/>
        </w:rPr>
        <w:br w:type="textWrapping"/>
      </w:r>
      <w:r>
        <w:rPr>
          <w:rFonts w:hint="default" w:ascii="Times New Roman" w:hAnsi="Times New Roman" w:cs="Times New Roman"/>
          <w:sz w:val="26"/>
          <w:szCs w:val="26"/>
        </w:rPr>
        <w:t>- Cách chuẩn bị JSONL data cho OpenAI.</w:t>
      </w:r>
      <w:r>
        <w:rPr>
          <w:rFonts w:hint="default" w:ascii="Times New Roman" w:hAnsi="Times New Roman" w:cs="Times New Roman"/>
          <w:sz w:val="26"/>
          <w:szCs w:val="26"/>
        </w:rPr>
        <w:br w:type="textWrapping"/>
      </w:r>
      <w:r>
        <w:rPr>
          <w:rFonts w:hint="default" w:ascii="Times New Roman" w:hAnsi="Times New Roman" w:cs="Times New Roman"/>
          <w:sz w:val="26"/>
          <w:szCs w:val="26"/>
        </w:rPr>
        <w:t>- Thực hành Fine-Tuning mô hình Frontier.</w:t>
      </w:r>
    </w:p>
    <w:p w14:paraId="652D4D80">
      <w:pPr>
        <w:keepNext w:val="0"/>
        <w:keepLines w:val="0"/>
        <w:pageBreakBefore w:val="0"/>
        <w:widowControl/>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cs="Times New Roman"/>
          <w:sz w:val="26"/>
          <w:szCs w:val="26"/>
          <w:lang w:val="vi-VN"/>
        </w:rPr>
        <w:t xml:space="preserve">- </w:t>
      </w:r>
      <w:r>
        <w:rPr>
          <w:rFonts w:hint="default" w:ascii="Times New Roman" w:hAnsi="Times New Roman" w:cs="Times New Roman"/>
          <w:sz w:val="26"/>
          <w:szCs w:val="26"/>
        </w:rPr>
        <w:t>Tối ưu hóa hyperparameters để đạt hiệu suất tốt nhất</w:t>
      </w:r>
    </w:p>
    <w:p w14:paraId="28FCF56B">
      <w:pPr>
        <w:keepNext w:val="0"/>
        <w:keepLines w:val="0"/>
        <w:pageBreakBefore w:val="0"/>
        <w:widowControl/>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cs="Times New Roman"/>
          <w:sz w:val="26"/>
          <w:szCs w:val="26"/>
          <w:lang w:val="vi-VN"/>
        </w:rPr>
        <w:t xml:space="preserve">- </w:t>
      </w:r>
      <w:r>
        <w:rPr>
          <w:rFonts w:hint="default" w:ascii="Times New Roman" w:hAnsi="Times New Roman" w:cs="Times New Roman"/>
          <w:sz w:val="26"/>
          <w:szCs w:val="26"/>
        </w:rPr>
        <w:t>Hiểu rõ tác động của Fine-Tuning lên hiệu suất mô hình</w:t>
      </w:r>
    </w:p>
    <w:p w14:paraId="1BA2E8CD">
      <w:pPr>
        <w:keepNext w:val="0"/>
        <w:keepLines w:val="0"/>
        <w:pageBreakBefore w:val="0"/>
        <w:widowControl/>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cs="Times New Roman"/>
          <w:sz w:val="26"/>
          <w:szCs w:val="26"/>
        </w:rPr>
        <w:br w:type="textWrapping"/>
      </w:r>
      <w:r>
        <w:rPr>
          <w:rFonts w:hint="default" w:ascii="Times New Roman" w:hAnsi="Times New Roman" w:cs="Times New Roman"/>
          <w:b/>
          <w:bCs/>
          <w:sz w:val="28"/>
          <w:szCs w:val="28"/>
        </w:rPr>
        <w:t>II. Từ Khóa Quan Trọng Cho Nghiên Cứu LLM</w:t>
      </w:r>
      <w:r>
        <w:rPr>
          <w:rFonts w:hint="default" w:ascii="Times New Roman" w:hAnsi="Times New Roman" w:cs="Times New Roman"/>
          <w:sz w:val="26"/>
          <w:szCs w:val="26"/>
        </w:rPr>
        <w:br w:type="textWrapping"/>
      </w:r>
      <w:r>
        <w:rPr>
          <w:rFonts w:hint="default" w:ascii="Times New Roman" w:hAnsi="Times New Roman" w:cs="Times New Roman"/>
          <w:b/>
          <w:bCs/>
          <w:sz w:val="26"/>
          <w:szCs w:val="26"/>
        </w:rPr>
        <w:t xml:space="preserve">1.Fine-Tuning </w:t>
      </w:r>
    </w:p>
    <w:p w14:paraId="4D063DB5">
      <w:pPr>
        <w:keepNext w:val="0"/>
        <w:keepLines w:val="0"/>
        <w:pageBreakBefore w:val="0"/>
        <w:widowControl/>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cs="Times New Roman"/>
          <w:sz w:val="26"/>
          <w:szCs w:val="26"/>
        </w:rPr>
        <w:t>- Quá trình tinh chỉnh một mô hình AI có sẵn bằng cách huấn luyện lại trên tập dữ liệu cụ thể. Giúp mô hình thích nghi với một nhiệm vụ riêng biệt thay vì phải huấn luyện từ đầu.</w:t>
      </w:r>
    </w:p>
    <w:p w14:paraId="7FAEEDB3">
      <w:pPr>
        <w:keepNext w:val="0"/>
        <w:keepLines w:val="0"/>
        <w:pageBreakBefore w:val="0"/>
        <w:widowControl/>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p>
    <w:p w14:paraId="54584944">
      <w:pPr>
        <w:keepNext w:val="0"/>
        <w:keepLines w:val="0"/>
        <w:pageBreakBefore w:val="0"/>
        <w:widowControl/>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cs="Times New Roman"/>
          <w:sz w:val="26"/>
          <w:szCs w:val="26"/>
        </w:rPr>
        <w:br w:type="textWrapping"/>
      </w:r>
      <w:r>
        <w:rPr>
          <w:rFonts w:hint="default" w:ascii="Times New Roman" w:hAnsi="Times New Roman" w:cs="Times New Roman"/>
          <w:b/>
          <w:bCs/>
          <w:sz w:val="26"/>
          <w:szCs w:val="26"/>
        </w:rPr>
        <w:t>2.LoRA (Low-Rank Adaptation)</w:t>
      </w:r>
    </w:p>
    <w:p w14:paraId="64A741E3">
      <w:pPr>
        <w:keepNext w:val="0"/>
        <w:keepLines w:val="0"/>
        <w:pageBreakBefore w:val="0"/>
        <w:widowControl/>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cs="Times New Roman"/>
          <w:sz w:val="26"/>
          <w:szCs w:val="26"/>
        </w:rPr>
        <w:t>- Phương pháp Fine-Tuning giúp giảm đáng kể số lượng tham số cần điều chỉnh, tiết kiệm bộ nhớ và tài nguyên tính toán mà vẫn đảm bảo hiệu suất mô hình.</w:t>
      </w:r>
      <w:r>
        <w:rPr>
          <w:rFonts w:hint="default" w:ascii="Times New Roman" w:hAnsi="Times New Roman" w:cs="Times New Roman"/>
          <w:sz w:val="26"/>
          <w:szCs w:val="26"/>
        </w:rPr>
        <w:br w:type="textWrapping"/>
      </w:r>
      <w:r>
        <w:rPr>
          <w:rFonts w:hint="default" w:ascii="Times New Roman" w:hAnsi="Times New Roman" w:cs="Times New Roman"/>
          <w:b/>
          <w:bCs/>
          <w:sz w:val="26"/>
          <w:szCs w:val="26"/>
        </w:rPr>
        <w:t xml:space="preserve">3.Transfer Learning </w:t>
      </w:r>
    </w:p>
    <w:p w14:paraId="6DD28288">
      <w:pPr>
        <w:keepNext w:val="0"/>
        <w:keepLines w:val="0"/>
        <w:pageBreakBefore w:val="0"/>
        <w:widowControl/>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cs="Times New Roman"/>
          <w:sz w:val="26"/>
          <w:szCs w:val="26"/>
        </w:rPr>
        <w:t>- Kỹ thuật sử dụng một mô hình đã được huấn luyện trên tập dữ liệu lớn và tiếp tục huấn luyện nó với một tập dữ liệu nhỏ hơn nhưng chuyên biệt hơn, giúp tiết kiệm thời gian và tài nguyên.</w:t>
      </w:r>
      <w:r>
        <w:rPr>
          <w:rFonts w:hint="default" w:ascii="Times New Roman" w:hAnsi="Times New Roman" w:cs="Times New Roman"/>
          <w:sz w:val="26"/>
          <w:szCs w:val="26"/>
        </w:rPr>
        <w:br w:type="textWrapping"/>
      </w:r>
      <w:r>
        <w:rPr>
          <w:rFonts w:hint="default" w:ascii="Times New Roman" w:hAnsi="Times New Roman" w:cs="Times New Roman"/>
          <w:b/>
          <w:bCs/>
          <w:sz w:val="26"/>
          <w:szCs w:val="26"/>
        </w:rPr>
        <w:t>4.Prompt Engineering</w:t>
      </w:r>
      <w:r>
        <w:rPr>
          <w:rFonts w:hint="default" w:ascii="Times New Roman" w:hAnsi="Times New Roman" w:cs="Times New Roman"/>
          <w:sz w:val="26"/>
          <w:szCs w:val="26"/>
        </w:rPr>
        <w:t xml:space="preserve"> </w:t>
      </w:r>
    </w:p>
    <w:p w14:paraId="4E28ED68">
      <w:pPr>
        <w:keepNext w:val="0"/>
        <w:keepLines w:val="0"/>
        <w:pageBreakBefore w:val="0"/>
        <w:widowControl/>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cs="Times New Roman"/>
          <w:sz w:val="26"/>
          <w:szCs w:val="26"/>
        </w:rPr>
        <w:t>- Nghệ thuật thiết kế câu lệnh đầu vào cho mô hình ngôn ngữ để có được phản hồi chính xác và tối ưu nhất. Đây là kỹ thuật quan trọng khi sử dụng mô hình LLM mà không cần Fine-Tuning.</w:t>
      </w:r>
      <w:r>
        <w:rPr>
          <w:rFonts w:hint="default" w:ascii="Times New Roman" w:hAnsi="Times New Roman" w:cs="Times New Roman"/>
          <w:sz w:val="26"/>
          <w:szCs w:val="26"/>
        </w:rPr>
        <w:br w:type="textWrapping"/>
      </w:r>
      <w:r>
        <w:rPr>
          <w:rFonts w:hint="default" w:ascii="Times New Roman" w:hAnsi="Times New Roman" w:cs="Times New Roman"/>
          <w:b/>
          <w:bCs/>
          <w:sz w:val="26"/>
          <w:szCs w:val="26"/>
        </w:rPr>
        <w:t>5.RAG (Retrieval-Augmented Generation)</w:t>
      </w:r>
      <w:r>
        <w:rPr>
          <w:rFonts w:hint="default" w:ascii="Times New Roman" w:hAnsi="Times New Roman" w:cs="Times New Roman"/>
          <w:sz w:val="26"/>
          <w:szCs w:val="26"/>
        </w:rPr>
        <w:t xml:space="preserve"> </w:t>
      </w:r>
    </w:p>
    <w:p w14:paraId="4341297E">
      <w:pPr>
        <w:keepNext w:val="0"/>
        <w:keepLines w:val="0"/>
        <w:pageBreakBefore w:val="0"/>
        <w:widowControl/>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cs="Times New Roman"/>
          <w:sz w:val="26"/>
          <w:szCs w:val="26"/>
        </w:rPr>
        <w:t>- Phương pháp kết hợp giữa tìm kiếm thông tin từ nguồn dữ liệu bên ngoài và sinh văn bản để cải thiện tính chính xác và độ tin cậy của kết quả đầu ra.</w:t>
      </w:r>
      <w:r>
        <w:rPr>
          <w:rFonts w:hint="default" w:ascii="Times New Roman" w:hAnsi="Times New Roman" w:cs="Times New Roman"/>
          <w:sz w:val="26"/>
          <w:szCs w:val="26"/>
        </w:rPr>
        <w:br w:type="textWrapping"/>
      </w:r>
      <w:r>
        <w:rPr>
          <w:rFonts w:hint="default" w:ascii="Times New Roman" w:hAnsi="Times New Roman" w:cs="Times New Roman"/>
          <w:b/>
          <w:bCs/>
          <w:sz w:val="26"/>
          <w:szCs w:val="26"/>
        </w:rPr>
        <w:t xml:space="preserve">6. Dataset Curation </w:t>
      </w:r>
    </w:p>
    <w:p w14:paraId="38FCE88C">
      <w:pPr>
        <w:keepNext w:val="0"/>
        <w:keepLines w:val="0"/>
        <w:pageBreakBefore w:val="0"/>
        <w:widowControl/>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cs="Times New Roman"/>
          <w:sz w:val="26"/>
          <w:szCs w:val="26"/>
        </w:rPr>
        <w:t>- Quá trình thu thập, làm sạch, xử lý và tổ chức dữ liệu để mô hình AI có thể học hiệu quả hơn. Dữ liệu chất lượng cao quyết định trực tiếp đến hiệu suất của mô hình.</w:t>
      </w:r>
      <w:r>
        <w:rPr>
          <w:rFonts w:hint="default" w:ascii="Times New Roman" w:hAnsi="Times New Roman" w:cs="Times New Roman"/>
          <w:sz w:val="26"/>
          <w:szCs w:val="26"/>
        </w:rPr>
        <w:br w:type="textWrapping"/>
      </w:r>
      <w:r>
        <w:rPr>
          <w:rFonts w:hint="default" w:ascii="Times New Roman" w:hAnsi="Times New Roman" w:cs="Times New Roman"/>
          <w:b/>
          <w:bCs/>
          <w:sz w:val="26"/>
          <w:szCs w:val="26"/>
        </w:rPr>
        <w:t>7. Model Evaluation Metrics</w:t>
      </w:r>
    </w:p>
    <w:p w14:paraId="5BD5317D">
      <w:pPr>
        <w:keepNext w:val="0"/>
        <w:keepLines w:val="0"/>
        <w:pageBreakBefore w:val="0"/>
        <w:widowControl/>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cs="Times New Roman"/>
          <w:sz w:val="26"/>
          <w:szCs w:val="26"/>
        </w:rPr>
        <w:t>- Các chỉ số đánh giá chất lượng mô hình AI như Perplexity (độ khó dự đoán), BLEU (độ chính xác so với dữ liệu tham chiếu), ROUGE (đánh giá tóm tắt văn bản).</w:t>
      </w:r>
      <w:r>
        <w:rPr>
          <w:rFonts w:hint="default" w:ascii="Times New Roman" w:hAnsi="Times New Roman" w:cs="Times New Roman"/>
          <w:sz w:val="26"/>
          <w:szCs w:val="26"/>
        </w:rPr>
        <w:br w:type="textWrapping"/>
      </w:r>
      <w:r>
        <w:rPr>
          <w:rFonts w:hint="default" w:ascii="Times New Roman" w:hAnsi="Times New Roman" w:cs="Times New Roman"/>
          <w:b/>
          <w:bCs/>
          <w:sz w:val="26"/>
          <w:szCs w:val="26"/>
        </w:rPr>
        <w:t xml:space="preserve">8. Hyperparameter Tuning </w:t>
      </w:r>
    </w:p>
    <w:p w14:paraId="1ABF0AC0">
      <w:pPr>
        <w:keepNext w:val="0"/>
        <w:keepLines w:val="0"/>
        <w:pageBreakBefore w:val="0"/>
        <w:widowControl/>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cs="Times New Roman"/>
          <w:sz w:val="26"/>
          <w:szCs w:val="26"/>
        </w:rPr>
        <w:t>- Điều chỉnh các tham số quan trọng trong quá trình huấn luyện như learning rate, batch size để tối ưu hóa hiệu suất của mô hình AI.</w:t>
      </w:r>
      <w:r>
        <w:rPr>
          <w:rFonts w:hint="default" w:ascii="Times New Roman" w:hAnsi="Times New Roman" w:cs="Times New Roman"/>
          <w:sz w:val="26"/>
          <w:szCs w:val="26"/>
        </w:rPr>
        <w:br w:type="textWrapping"/>
      </w:r>
    </w:p>
    <w:p w14:paraId="2A668DC8">
      <w:pPr>
        <w:keepNext w:val="0"/>
        <w:keepLines w:val="0"/>
        <w:pageBreakBefore w:val="0"/>
        <w:widowControl/>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p>
    <w:p w14:paraId="57444775">
      <w:pPr>
        <w:keepNext w:val="0"/>
        <w:keepLines w:val="0"/>
        <w:pageBreakBefore w:val="0"/>
        <w:widowControl/>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cs="Times New Roman"/>
          <w:b/>
          <w:bCs/>
          <w:sz w:val="28"/>
          <w:szCs w:val="28"/>
        </w:rPr>
        <w:t>III. Các Công Nghệ Được Đề Cập Trong Tuần 6</w:t>
      </w:r>
      <w:r>
        <w:rPr>
          <w:rFonts w:hint="default" w:ascii="Times New Roman" w:hAnsi="Times New Roman" w:cs="Times New Roman"/>
          <w:sz w:val="26"/>
          <w:szCs w:val="26"/>
        </w:rPr>
        <w:br w:type="textWrapping"/>
      </w:r>
      <w:r>
        <w:rPr>
          <w:rFonts w:hint="default" w:ascii="Times New Roman" w:hAnsi="Times New Roman" w:cs="Times New Roman"/>
          <w:b/>
          <w:bCs/>
          <w:sz w:val="26"/>
          <w:szCs w:val="26"/>
        </w:rPr>
        <w:t>1. OpenAI API</w:t>
      </w:r>
      <w:r>
        <w:rPr>
          <w:rFonts w:hint="default" w:ascii="Times New Roman" w:hAnsi="Times New Roman" w:cs="Times New Roman"/>
          <w:sz w:val="26"/>
          <w:szCs w:val="26"/>
        </w:rPr>
        <w:t xml:space="preserve"> </w:t>
      </w:r>
    </w:p>
    <w:p w14:paraId="0F303D7C">
      <w:pPr>
        <w:keepNext w:val="0"/>
        <w:keepLines w:val="0"/>
        <w:pageBreakBefore w:val="0"/>
        <w:widowControl/>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cs="Times New Roman"/>
          <w:sz w:val="26"/>
          <w:szCs w:val="26"/>
        </w:rPr>
        <w:t>- Được sử dụng trong tuần 6 để Fine-Tuning mô hình GPT-4.</w:t>
      </w:r>
      <w:r>
        <w:rPr>
          <w:rFonts w:hint="default" w:ascii="Times New Roman" w:hAnsi="Times New Roman" w:cs="Times New Roman"/>
          <w:sz w:val="26"/>
          <w:szCs w:val="26"/>
        </w:rPr>
        <w:br w:type="textWrapping"/>
      </w:r>
      <w:r>
        <w:rPr>
          <w:rFonts w:hint="default" w:ascii="Times New Roman" w:hAnsi="Times New Roman" w:cs="Times New Roman"/>
          <w:i/>
          <w:iCs/>
          <w:sz w:val="26"/>
          <w:szCs w:val="26"/>
        </w:rPr>
        <w:t>- Ứng dụng trong tuần 6:</w:t>
      </w:r>
      <w:r>
        <w:rPr>
          <w:rFonts w:hint="default" w:ascii="Times New Roman" w:hAnsi="Times New Roman" w:cs="Times New Roman"/>
          <w:sz w:val="26"/>
          <w:szCs w:val="26"/>
        </w:rPr>
        <w:t xml:space="preserve"> Chạy Fine-Tuning trên mô hình GPT-4 bằng cách tải lên tập dữ liệu JSONL.</w:t>
      </w:r>
      <w:r>
        <w:rPr>
          <w:rFonts w:hint="default" w:ascii="Times New Roman" w:hAnsi="Times New Roman" w:cs="Times New Roman"/>
          <w:sz w:val="26"/>
          <w:szCs w:val="26"/>
        </w:rPr>
        <w:br w:type="textWrapping"/>
      </w:r>
      <w:r>
        <w:rPr>
          <w:rFonts w:hint="default" w:ascii="Times New Roman" w:hAnsi="Times New Roman" w:cs="Times New Roman"/>
          <w:sz w:val="26"/>
          <w:szCs w:val="26"/>
        </w:rPr>
        <w:t xml:space="preserve"> </w:t>
      </w:r>
      <w:r>
        <w:rPr>
          <w:rFonts w:hint="default" w:ascii="Times New Roman" w:hAnsi="Times New Roman" w:cs="Times New Roman"/>
          <w:i/>
          <w:iCs/>
          <w:sz w:val="26"/>
          <w:szCs w:val="26"/>
        </w:rPr>
        <w:t>- Vai trò:</w:t>
      </w:r>
      <w:r>
        <w:rPr>
          <w:rFonts w:hint="default" w:ascii="Times New Roman" w:hAnsi="Times New Roman" w:cs="Times New Roman"/>
          <w:sz w:val="26"/>
          <w:szCs w:val="26"/>
        </w:rPr>
        <w:t xml:space="preserve"> Cung cấp nền tảng mạnh mẽ để huấn luyện và triển khai mô hình mà không cần phần cứng riêng.</w:t>
      </w:r>
      <w:r>
        <w:rPr>
          <w:rFonts w:hint="default" w:ascii="Times New Roman" w:hAnsi="Times New Roman" w:cs="Times New Roman"/>
          <w:sz w:val="26"/>
          <w:szCs w:val="26"/>
        </w:rPr>
        <w:br w:type="textWrapping"/>
      </w:r>
      <w:r>
        <w:rPr>
          <w:rFonts w:hint="default" w:ascii="Times New Roman" w:hAnsi="Times New Roman" w:cs="Times New Roman"/>
          <w:i/>
          <w:iCs/>
          <w:sz w:val="26"/>
          <w:szCs w:val="26"/>
        </w:rPr>
        <w:t>- Thực hàn</w:t>
      </w:r>
      <w:r>
        <w:rPr>
          <w:rFonts w:hint="default" w:ascii="Times New Roman" w:hAnsi="Times New Roman" w:cs="Times New Roman"/>
          <w:i/>
          <w:iCs/>
          <w:sz w:val="26"/>
          <w:szCs w:val="26"/>
          <w:lang w:val="vi-VN"/>
        </w:rPr>
        <w:t>h</w:t>
      </w:r>
      <w:r>
        <w:rPr>
          <w:rFonts w:hint="default" w:ascii="Times New Roman" w:hAnsi="Times New Roman" w:cs="Times New Roman"/>
          <w:i/>
          <w:iCs/>
          <w:sz w:val="26"/>
          <w:szCs w:val="26"/>
        </w:rPr>
        <w:t>:</w:t>
      </w:r>
      <w:r>
        <w:rPr>
          <w:rFonts w:hint="default" w:ascii="Times New Roman" w:hAnsi="Times New Roman" w:cs="Times New Roman"/>
          <w:sz w:val="26"/>
          <w:szCs w:val="26"/>
        </w:rPr>
        <w:t xml:space="preserve"> Huấn luyện một mô hình chuyên biệt cho dự đoán giá sản phẩm dựa trên dữ liệu đầu vào.</w:t>
      </w:r>
      <w:r>
        <w:rPr>
          <w:rFonts w:hint="default" w:ascii="Times New Roman" w:hAnsi="Times New Roman" w:cs="Times New Roman"/>
          <w:sz w:val="26"/>
          <w:szCs w:val="26"/>
        </w:rPr>
        <w:br w:type="textWrapping"/>
      </w:r>
      <w:r>
        <w:rPr>
          <w:rFonts w:hint="default" w:ascii="Times New Roman" w:hAnsi="Times New Roman" w:cs="Times New Roman"/>
          <w:b/>
          <w:bCs/>
          <w:sz w:val="26"/>
          <w:szCs w:val="26"/>
        </w:rPr>
        <w:t xml:space="preserve">2. Hugging Face Transformers </w:t>
      </w:r>
    </w:p>
    <w:p w14:paraId="230D0E0A">
      <w:pPr>
        <w:keepNext w:val="0"/>
        <w:keepLines w:val="0"/>
        <w:pageBreakBefore w:val="0"/>
        <w:widowControl/>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cs="Times New Roman"/>
          <w:sz w:val="26"/>
          <w:szCs w:val="26"/>
        </w:rPr>
        <w:t>- Sử dụng trong tuần 6 để kiểm thử và đánh giá mô hình ngôn ngữ.</w:t>
      </w:r>
      <w:r>
        <w:rPr>
          <w:rFonts w:hint="default" w:ascii="Times New Roman" w:hAnsi="Times New Roman" w:cs="Times New Roman"/>
          <w:sz w:val="26"/>
          <w:szCs w:val="26"/>
        </w:rPr>
        <w:br w:type="textWrapping"/>
      </w:r>
      <w:r>
        <w:rPr>
          <w:rFonts w:hint="default" w:ascii="Times New Roman" w:hAnsi="Times New Roman" w:cs="Times New Roman"/>
          <w:sz w:val="26"/>
          <w:szCs w:val="26"/>
        </w:rPr>
        <w:t xml:space="preserve">- </w:t>
      </w:r>
      <w:r>
        <w:rPr>
          <w:rFonts w:hint="default" w:ascii="Times New Roman" w:hAnsi="Times New Roman" w:cs="Times New Roman"/>
          <w:i/>
          <w:iCs/>
          <w:sz w:val="26"/>
          <w:szCs w:val="26"/>
        </w:rPr>
        <w:t>Ứng dụng trong tuần 6</w:t>
      </w:r>
      <w:r>
        <w:rPr>
          <w:rFonts w:hint="default" w:ascii="Times New Roman" w:hAnsi="Times New Roman" w:cs="Times New Roman"/>
          <w:sz w:val="26"/>
          <w:szCs w:val="26"/>
        </w:rPr>
        <w:t>: Triển khai baseline NLP với các mô hình BERT và GPT có sẵn.</w:t>
      </w:r>
      <w:r>
        <w:rPr>
          <w:rFonts w:hint="default" w:ascii="Times New Roman" w:hAnsi="Times New Roman" w:cs="Times New Roman"/>
          <w:sz w:val="26"/>
          <w:szCs w:val="26"/>
        </w:rPr>
        <w:br w:type="textWrapping"/>
      </w:r>
      <w:r>
        <w:rPr>
          <w:rFonts w:hint="default" w:ascii="Times New Roman" w:hAnsi="Times New Roman" w:cs="Times New Roman"/>
          <w:i/>
          <w:iCs/>
          <w:sz w:val="26"/>
          <w:szCs w:val="26"/>
        </w:rPr>
        <w:t>- Vai trò:</w:t>
      </w:r>
      <w:r>
        <w:rPr>
          <w:rFonts w:hint="default" w:ascii="Times New Roman" w:hAnsi="Times New Roman" w:cs="Times New Roman"/>
          <w:sz w:val="26"/>
          <w:szCs w:val="26"/>
        </w:rPr>
        <w:t xml:space="preserve"> Cho phép tải các mô hình mã nguồn mở để thực hiện so sánh hiệu suất giữa mô hình truyền thống và Frontier.</w:t>
      </w:r>
      <w:r>
        <w:rPr>
          <w:rFonts w:hint="default" w:ascii="Times New Roman" w:hAnsi="Times New Roman" w:cs="Times New Roman"/>
          <w:sz w:val="26"/>
          <w:szCs w:val="26"/>
        </w:rPr>
        <w:br w:type="textWrapping"/>
      </w:r>
      <w:r>
        <w:rPr>
          <w:rFonts w:hint="default" w:ascii="Times New Roman" w:hAnsi="Times New Roman" w:cs="Times New Roman"/>
          <w:i/>
          <w:iCs/>
          <w:sz w:val="26"/>
          <w:szCs w:val="26"/>
        </w:rPr>
        <w:t>- Thực hành:</w:t>
      </w:r>
      <w:r>
        <w:rPr>
          <w:rFonts w:hint="default" w:ascii="Times New Roman" w:hAnsi="Times New Roman" w:cs="Times New Roman"/>
          <w:sz w:val="26"/>
          <w:szCs w:val="26"/>
        </w:rPr>
        <w:t xml:space="preserve"> Chạy thử nghiệm baseline ML và so sánh với mô hình LLM đã Fine-Tuning.</w:t>
      </w:r>
      <w:r>
        <w:rPr>
          <w:rFonts w:hint="default" w:ascii="Times New Roman" w:hAnsi="Times New Roman" w:cs="Times New Roman"/>
          <w:sz w:val="26"/>
          <w:szCs w:val="26"/>
        </w:rPr>
        <w:br w:type="textWrapping"/>
      </w:r>
      <w:bookmarkStart w:id="0" w:name="_GoBack"/>
      <w:bookmarkEnd w:id="0"/>
      <w:r>
        <w:rPr>
          <w:rFonts w:hint="default" w:ascii="Times New Roman" w:hAnsi="Times New Roman" w:cs="Times New Roman"/>
          <w:b/>
          <w:bCs/>
          <w:sz w:val="26"/>
          <w:szCs w:val="26"/>
        </w:rPr>
        <w:t xml:space="preserve">3.LangChain </w:t>
      </w:r>
    </w:p>
    <w:p w14:paraId="21312D79">
      <w:pPr>
        <w:keepNext w:val="0"/>
        <w:keepLines w:val="0"/>
        <w:pageBreakBefore w:val="0"/>
        <w:widowControl/>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cs="Times New Roman"/>
          <w:sz w:val="26"/>
          <w:szCs w:val="26"/>
        </w:rPr>
        <w:t>- Sử dụng để xây dựng hệ thống truy xuất và tổng hợp thông tin từ nhiều nguồn.</w:t>
      </w:r>
      <w:r>
        <w:rPr>
          <w:rFonts w:hint="default" w:ascii="Times New Roman" w:hAnsi="Times New Roman" w:cs="Times New Roman"/>
          <w:sz w:val="26"/>
          <w:szCs w:val="26"/>
        </w:rPr>
        <w:br w:type="textWrapping"/>
      </w:r>
      <w:r>
        <w:rPr>
          <w:rFonts w:hint="default" w:ascii="Times New Roman" w:hAnsi="Times New Roman" w:cs="Times New Roman"/>
          <w:i/>
          <w:iCs/>
          <w:sz w:val="26"/>
          <w:szCs w:val="26"/>
        </w:rPr>
        <w:t>-</w:t>
      </w:r>
      <w:r>
        <w:rPr>
          <w:rFonts w:hint="default" w:ascii="Times New Roman" w:hAnsi="Times New Roman" w:cs="Times New Roman"/>
          <w:i/>
          <w:iCs/>
          <w:sz w:val="26"/>
          <w:szCs w:val="26"/>
          <w:lang w:val="vi-VN"/>
        </w:rPr>
        <w:t xml:space="preserve"> </w:t>
      </w:r>
      <w:r>
        <w:rPr>
          <w:rFonts w:hint="default" w:ascii="Times New Roman" w:hAnsi="Times New Roman" w:cs="Times New Roman"/>
          <w:i/>
          <w:iCs/>
          <w:sz w:val="26"/>
          <w:szCs w:val="26"/>
        </w:rPr>
        <w:t xml:space="preserve">Ứng dụng trong tuần </w:t>
      </w:r>
      <w:r>
        <w:rPr>
          <w:rFonts w:hint="default" w:ascii="Times New Roman" w:hAnsi="Times New Roman" w:cs="Times New Roman"/>
          <w:i/>
          <w:iCs/>
          <w:sz w:val="26"/>
          <w:szCs w:val="26"/>
          <w:lang w:val="vi-VN"/>
        </w:rPr>
        <w:t>6</w:t>
      </w:r>
      <w:r>
        <w:rPr>
          <w:rFonts w:hint="default" w:ascii="Times New Roman" w:hAnsi="Times New Roman" w:cs="Times New Roman"/>
          <w:i/>
          <w:iCs/>
          <w:sz w:val="26"/>
          <w:szCs w:val="26"/>
        </w:rPr>
        <w:t>:</w:t>
      </w:r>
      <w:r>
        <w:rPr>
          <w:rFonts w:hint="default" w:ascii="Times New Roman" w:hAnsi="Times New Roman" w:cs="Times New Roman"/>
          <w:sz w:val="26"/>
          <w:szCs w:val="26"/>
        </w:rPr>
        <w:t xml:space="preserve"> Thực hiện thử nghiệm RAG (Retrieval-Augmented Generation) để nâng cao độ chính xác của mô hình LLM.</w:t>
      </w:r>
      <w:r>
        <w:rPr>
          <w:rFonts w:hint="default" w:ascii="Times New Roman" w:hAnsi="Times New Roman" w:cs="Times New Roman"/>
          <w:sz w:val="26"/>
          <w:szCs w:val="26"/>
        </w:rPr>
        <w:br w:type="textWrapping"/>
      </w:r>
      <w:r>
        <w:rPr>
          <w:rFonts w:hint="default" w:ascii="Times New Roman" w:hAnsi="Times New Roman" w:cs="Times New Roman"/>
          <w:i/>
          <w:iCs/>
          <w:sz w:val="26"/>
          <w:szCs w:val="26"/>
        </w:rPr>
        <w:t>- Vai trò:</w:t>
      </w:r>
      <w:r>
        <w:rPr>
          <w:rFonts w:hint="default" w:ascii="Times New Roman" w:hAnsi="Times New Roman" w:cs="Times New Roman"/>
          <w:sz w:val="26"/>
          <w:szCs w:val="26"/>
        </w:rPr>
        <w:t xml:space="preserve"> Hỗ trợ mô hình trong việc lấy thông tin từ các cơ sở dữ liệu bên ngoài.</w:t>
      </w:r>
      <w:r>
        <w:rPr>
          <w:rFonts w:hint="default" w:ascii="Times New Roman" w:hAnsi="Times New Roman" w:cs="Times New Roman"/>
          <w:sz w:val="26"/>
          <w:szCs w:val="26"/>
        </w:rPr>
        <w:br w:type="textWrapping"/>
      </w:r>
      <w:r>
        <w:rPr>
          <w:rFonts w:hint="default" w:ascii="Times New Roman" w:hAnsi="Times New Roman" w:cs="Times New Roman"/>
          <w:i/>
          <w:iCs/>
          <w:sz w:val="26"/>
          <w:szCs w:val="26"/>
        </w:rPr>
        <w:t>- Thực hành:</w:t>
      </w:r>
      <w:r>
        <w:rPr>
          <w:rFonts w:hint="default" w:ascii="Times New Roman" w:hAnsi="Times New Roman" w:cs="Times New Roman"/>
          <w:sz w:val="26"/>
          <w:szCs w:val="26"/>
        </w:rPr>
        <w:t xml:space="preserve"> Tạo pipeline kết hợp giữa truy xuất dữ liệu và sinh văn bản để nâng cao độ chính xác của mô hình.</w:t>
      </w:r>
      <w:r>
        <w:rPr>
          <w:rFonts w:hint="default" w:ascii="Times New Roman" w:hAnsi="Times New Roman" w:cs="Times New Roman"/>
          <w:sz w:val="26"/>
          <w:szCs w:val="26"/>
        </w:rPr>
        <w:br w:type="textWrapping"/>
      </w:r>
      <w:r>
        <w:rPr>
          <w:rFonts w:hint="default" w:ascii="Times New Roman" w:hAnsi="Times New Roman" w:cs="Times New Roman"/>
          <w:b/>
          <w:bCs/>
          <w:sz w:val="26"/>
          <w:szCs w:val="26"/>
        </w:rPr>
        <w:t xml:space="preserve">4.Scikit-Learn &amp; Pandas </w:t>
      </w:r>
    </w:p>
    <w:p w14:paraId="56378CCB">
      <w:pPr>
        <w:keepNext w:val="0"/>
        <w:keepLines w:val="0"/>
        <w:pageBreakBefore w:val="0"/>
        <w:widowControl/>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cs="Times New Roman"/>
          <w:sz w:val="26"/>
          <w:szCs w:val="26"/>
        </w:rPr>
        <w:t>- Được sử dụng để tiền xử lý dữ liệu và xây dựng baseline ML.</w:t>
      </w:r>
      <w:r>
        <w:rPr>
          <w:rFonts w:hint="default" w:ascii="Times New Roman" w:hAnsi="Times New Roman" w:cs="Times New Roman"/>
          <w:sz w:val="26"/>
          <w:szCs w:val="26"/>
        </w:rPr>
        <w:br w:type="textWrapping"/>
      </w:r>
      <w:r>
        <w:rPr>
          <w:rFonts w:hint="default" w:ascii="Times New Roman" w:hAnsi="Times New Roman" w:cs="Times New Roman"/>
          <w:sz w:val="26"/>
          <w:szCs w:val="26"/>
        </w:rPr>
        <w:t>-</w:t>
      </w:r>
      <w:r>
        <w:rPr>
          <w:rFonts w:hint="default" w:ascii="Times New Roman" w:hAnsi="Times New Roman" w:cs="Times New Roman"/>
          <w:i/>
          <w:iCs/>
          <w:sz w:val="26"/>
          <w:szCs w:val="26"/>
        </w:rPr>
        <w:t xml:space="preserve"> Ứng dụng trong tuần 6: </w:t>
      </w:r>
      <w:r>
        <w:rPr>
          <w:rFonts w:hint="default" w:ascii="Times New Roman" w:hAnsi="Times New Roman" w:cs="Times New Roman"/>
          <w:sz w:val="26"/>
          <w:szCs w:val="26"/>
        </w:rPr>
        <w:t>Tạo baseline ML để so sánh với mô hình Frontier.</w:t>
      </w:r>
      <w:r>
        <w:rPr>
          <w:rFonts w:hint="default" w:ascii="Times New Roman" w:hAnsi="Times New Roman" w:cs="Times New Roman"/>
          <w:sz w:val="26"/>
          <w:szCs w:val="26"/>
        </w:rPr>
        <w:br w:type="textWrapping"/>
      </w:r>
      <w:r>
        <w:rPr>
          <w:rFonts w:hint="default" w:ascii="Times New Roman" w:hAnsi="Times New Roman" w:cs="Times New Roman"/>
          <w:i/>
          <w:iCs/>
          <w:sz w:val="26"/>
          <w:szCs w:val="26"/>
        </w:rPr>
        <w:t>- Vai trò:</w:t>
      </w:r>
      <w:r>
        <w:rPr>
          <w:rFonts w:hint="default" w:ascii="Times New Roman" w:hAnsi="Times New Roman" w:cs="Times New Roman"/>
          <w:sz w:val="26"/>
          <w:szCs w:val="26"/>
        </w:rPr>
        <w:t xml:space="preserve"> Hỗ trợ tiền xử lý dữ liệu văn bản trước khi huấn luyện mô hình.</w:t>
      </w:r>
      <w:r>
        <w:rPr>
          <w:rFonts w:hint="default" w:ascii="Times New Roman" w:hAnsi="Times New Roman" w:cs="Times New Roman"/>
          <w:sz w:val="26"/>
          <w:szCs w:val="26"/>
        </w:rPr>
        <w:br w:type="textWrapping"/>
      </w:r>
      <w:r>
        <w:rPr>
          <w:rFonts w:hint="default" w:ascii="Times New Roman" w:hAnsi="Times New Roman" w:cs="Times New Roman"/>
          <w:i/>
          <w:iCs/>
          <w:sz w:val="26"/>
          <w:szCs w:val="26"/>
        </w:rPr>
        <w:t>- Thực hành:</w:t>
      </w:r>
      <w:r>
        <w:rPr>
          <w:rFonts w:hint="default" w:ascii="Times New Roman" w:hAnsi="Times New Roman" w:cs="Times New Roman"/>
          <w:sz w:val="26"/>
          <w:szCs w:val="26"/>
        </w:rPr>
        <w:t xml:space="preserve"> Áp dụng feature engineering để trích xuất đặc trưng từ dữ liệu văn bản.</w:t>
      </w: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 w:name="ＭＳ 明朝">
    <w:altName w:val="Yu Gothic"/>
    <w:panose1 w:val="00000000000000000000"/>
    <w:charset w:val="80"/>
    <w:family w:val="roman"/>
    <w:pitch w:val="default"/>
    <w:sig w:usb0="00000000" w:usb1="00000000" w:usb2="00000010" w:usb3="00000000" w:csb0="00020000" w:csb1="00000000"/>
  </w:font>
  <w:font w:name="MS Gothic">
    <w:panose1 w:val="020B0609070205080204"/>
    <w:charset w:val="80"/>
    <w:family w:val="auto"/>
    <w:pitch w:val="default"/>
    <w:sig w:usb0="E00002FF" w:usb1="6AC7FDFB" w:usb2="08000012" w:usb3="00000000" w:csb0="4002009F" w:csb1="DFD70000"/>
  </w:font>
  <w:font w:name="Symbol">
    <w:panose1 w:val="05050102010706020507"/>
    <w:charset w:val="02"/>
    <w:family w:val="auto"/>
    <w:pitch w:val="default"/>
    <w:sig w:usb0="00000000" w:usb1="00000000" w:usb2="00000000" w:usb3="00000000" w:csb0="80000000" w:csb1="00000000"/>
  </w:font>
  <w:font w:name="Courier">
    <w:altName w:val="Courier New"/>
    <w:panose1 w:val="02000500000000000000"/>
    <w:charset w:val="00"/>
    <w:family w:val="auto"/>
    <w:pitch w:val="default"/>
    <w:sig w:usb0="00000000" w:usb1="00000000" w:usb2="00000000" w:usb3="00000000" w:csb0="00000001" w:csb1="00000000"/>
  </w:font>
  <w:font w:name="Microsoft YaHei">
    <w:panose1 w:val="020B0503020204020204"/>
    <w:charset w:val="86"/>
    <w:family w:val="auto"/>
    <w:pitch w:val="default"/>
    <w:sig w:usb0="80000287" w:usb1="2ACF3C50" w:usb2="00000016" w:usb3="00000000" w:csb0="0004001F" w:csb1="00000000"/>
  </w:font>
  <w:font w:name="Yu Gothic">
    <w:panose1 w:val="020B0400000000000000"/>
    <w:charset w:val="80"/>
    <w:family w:val="auto"/>
    <w:pitch w:val="default"/>
    <w:sig w:usb0="E00002FF" w:usb1="2AC7FDFF" w:usb2="00000016" w:usb3="00000000" w:csb0="2002009F" w:csb1="00000000"/>
  </w:font>
  <w:font w:name="ＭＳ 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31"/>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30"/>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25"/>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4"/>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29"/>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23"/>
      <w:lvlText w:val=""/>
      <w:lvlJc w:val="left"/>
      <w:pPr>
        <w:tabs>
          <w:tab w:val="left" w:pos="360"/>
        </w:tabs>
        <w:ind w:left="360" w:hanging="360"/>
      </w:pPr>
      <w:rPr>
        <w:rFonts w:hint="default" w:ascii="Symbol" w:hAnsi="Symbol"/>
      </w:rPr>
    </w:lvl>
  </w:abstractNum>
  <w:num w:numId="1">
    <w:abstractNumId w:val="5"/>
  </w:num>
  <w:num w:numId="2">
    <w:abstractNumId w:val="3"/>
  </w:num>
  <w:num w:numId="3">
    <w:abstractNumId w:val="2"/>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3"/>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03791834"/>
    <w:rsid w:val="351160ED"/>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semiHidden="0" w:name="macro"/>
    <w:lsdException w:uiPriority="99" w:name="toa heading"/>
    <w:lsdException w:uiPriority="99" w:semiHidden="0" w:name="List"/>
    <w:lsdException w:uiPriority="99" w:semiHidden="0" w:name="List Bullet"/>
    <w:lsdException w:uiPriority="99" w:semiHidden="0" w:name="List Number"/>
    <w:lsdException w:uiPriority="99" w:semiHidden="0" w:name="List 2"/>
    <w:lsdException w:uiPriority="99" w:semiHidden="0" w:name="List 3"/>
    <w:lsdException w:uiPriority="99" w:name="List 4"/>
    <w:lsdException w:uiPriority="99" w:name="List 5"/>
    <w:lsdException w:uiPriority="99" w:semiHidden="0" w:name="List Bullet 2"/>
    <w:lsdException w:uiPriority="99" w:semiHidden="0" w:name="List Bullet 3"/>
    <w:lsdException w:uiPriority="99" w:name="List Bullet 4"/>
    <w:lsdException w:uiPriority="99" w:name="List Bullet 5"/>
    <w:lsdException w:uiPriority="99" w:semiHidden="0" w:name="List Number 2"/>
    <w:lsdException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semiHidden="0" w:name="Body Text"/>
    <w:lsdException w:uiPriority="99" w:name="Body Text Indent"/>
    <w:lsdException w:uiPriority="99" w:semiHidden="0" w:name="List Continue"/>
    <w:lsdException w:uiPriority="99" w:semiHidden="0" w:name="List Continue 2"/>
    <w:lsdException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semiHidden="0" w:name="Body Text 2"/>
    <w:lsdException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qFormat="1"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qFormat="1" w:unhideWhenUsed="0" w:uiPriority="68" w:semiHidden="0" w:name="Medium Grid 2"/>
    <w:lsdException w:qFormat="1"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qFormat="1"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qFormat="1" w:unhideWhenUsed="0" w:uiPriority="61" w:semiHidden="0" w:name="Light List Accent 3"/>
    <w:lsdException w:unhideWhenUsed="0" w:uiPriority="62" w:semiHidden="0" w:name="Light Grid Accent 3"/>
    <w:lsdException w:unhideWhenUsed="0" w:uiPriority="63" w:semiHidden="0" w:name="Medium Shading 1 Accent 3"/>
    <w:lsdException w:qFormat="1"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qFormat="1"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qFormat="1" w:unhideWhenUsed="0" w:uiPriority="62" w:semiHidden="0" w:name="Light Grid Accent 4"/>
    <w:lsdException w:qFormat="1"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qFormat="1"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qFormat="1"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qFormat="1"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qFormat="1"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139"/>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140"/>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141"/>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151"/>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152"/>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153"/>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154"/>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155"/>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156"/>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Body Text"/>
    <w:basedOn w:val="1"/>
    <w:link w:val="145"/>
    <w:unhideWhenUsed/>
    <w:uiPriority w:val="99"/>
    <w:pPr>
      <w:spacing w:after="120"/>
    </w:pPr>
  </w:style>
  <w:style w:type="paragraph" w:styleId="14">
    <w:name w:val="Body Text 2"/>
    <w:basedOn w:val="1"/>
    <w:link w:val="146"/>
    <w:unhideWhenUsed/>
    <w:uiPriority w:val="99"/>
    <w:pPr>
      <w:spacing w:after="120" w:line="480" w:lineRule="auto"/>
    </w:pPr>
  </w:style>
  <w:style w:type="paragraph" w:styleId="15">
    <w:name w:val="Body Text 3"/>
    <w:basedOn w:val="1"/>
    <w:link w:val="147"/>
    <w:unhideWhenUsed/>
    <w:uiPriority w:val="99"/>
    <w:pPr>
      <w:spacing w:after="120"/>
    </w:pPr>
    <w:rPr>
      <w:sz w:val="16"/>
      <w:szCs w:val="16"/>
    </w:rPr>
  </w:style>
  <w:style w:type="paragraph" w:styleId="16">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character" w:styleId="17">
    <w:name w:val="Emphasis"/>
    <w:basedOn w:val="11"/>
    <w:qFormat/>
    <w:uiPriority w:val="20"/>
    <w:rPr>
      <w:i/>
      <w:iCs/>
    </w:rPr>
  </w:style>
  <w:style w:type="paragraph" w:styleId="18">
    <w:name w:val="footer"/>
    <w:basedOn w:val="1"/>
    <w:link w:val="137"/>
    <w:unhideWhenUsed/>
    <w:uiPriority w:val="99"/>
    <w:pPr>
      <w:tabs>
        <w:tab w:val="center" w:pos="4680"/>
        <w:tab w:val="right" w:pos="9360"/>
      </w:tabs>
      <w:spacing w:after="0" w:line="240" w:lineRule="auto"/>
    </w:pPr>
  </w:style>
  <w:style w:type="paragraph" w:styleId="19">
    <w:name w:val="header"/>
    <w:basedOn w:val="1"/>
    <w:link w:val="136"/>
    <w:unhideWhenUsed/>
    <w:qFormat/>
    <w:uiPriority w:val="99"/>
    <w:pPr>
      <w:tabs>
        <w:tab w:val="center" w:pos="4680"/>
        <w:tab w:val="right" w:pos="9360"/>
      </w:tabs>
      <w:spacing w:after="0" w:line="240" w:lineRule="auto"/>
    </w:pPr>
  </w:style>
  <w:style w:type="paragraph" w:styleId="20">
    <w:name w:val="List"/>
    <w:basedOn w:val="1"/>
    <w:unhideWhenUsed/>
    <w:uiPriority w:val="99"/>
    <w:pPr>
      <w:ind w:left="360" w:hanging="360"/>
      <w:contextualSpacing/>
    </w:pPr>
  </w:style>
  <w:style w:type="paragraph" w:styleId="21">
    <w:name w:val="List 2"/>
    <w:basedOn w:val="1"/>
    <w:unhideWhenUsed/>
    <w:uiPriority w:val="99"/>
    <w:pPr>
      <w:ind w:left="720" w:hanging="360"/>
      <w:contextualSpacing/>
    </w:pPr>
  </w:style>
  <w:style w:type="paragraph" w:styleId="22">
    <w:name w:val="List 3"/>
    <w:basedOn w:val="1"/>
    <w:unhideWhenUsed/>
    <w:uiPriority w:val="99"/>
    <w:pPr>
      <w:ind w:left="1080" w:hanging="360"/>
      <w:contextualSpacing/>
    </w:pPr>
  </w:style>
  <w:style w:type="paragraph" w:styleId="23">
    <w:name w:val="List Bullet"/>
    <w:basedOn w:val="1"/>
    <w:unhideWhenUsed/>
    <w:uiPriority w:val="99"/>
    <w:pPr>
      <w:numPr>
        <w:ilvl w:val="0"/>
        <w:numId w:val="1"/>
      </w:numPr>
      <w:contextualSpacing/>
    </w:pPr>
  </w:style>
  <w:style w:type="paragraph" w:styleId="24">
    <w:name w:val="List Bullet 2"/>
    <w:basedOn w:val="1"/>
    <w:unhideWhenUsed/>
    <w:uiPriority w:val="99"/>
    <w:pPr>
      <w:numPr>
        <w:ilvl w:val="0"/>
        <w:numId w:val="2"/>
      </w:numPr>
      <w:contextualSpacing/>
    </w:pPr>
  </w:style>
  <w:style w:type="paragraph" w:styleId="25">
    <w:name w:val="List Bullet 3"/>
    <w:basedOn w:val="1"/>
    <w:unhideWhenUsed/>
    <w:uiPriority w:val="99"/>
    <w:pPr>
      <w:numPr>
        <w:ilvl w:val="0"/>
        <w:numId w:val="3"/>
      </w:numPr>
      <w:contextualSpacing/>
    </w:pPr>
  </w:style>
  <w:style w:type="paragraph" w:styleId="26">
    <w:name w:val="List Continue"/>
    <w:basedOn w:val="1"/>
    <w:unhideWhenUsed/>
    <w:uiPriority w:val="99"/>
    <w:pPr>
      <w:spacing w:after="120"/>
      <w:ind w:left="360"/>
      <w:contextualSpacing/>
    </w:pPr>
  </w:style>
  <w:style w:type="paragraph" w:styleId="27">
    <w:name w:val="List Continue 2"/>
    <w:basedOn w:val="1"/>
    <w:unhideWhenUsed/>
    <w:uiPriority w:val="99"/>
    <w:pPr>
      <w:spacing w:after="120"/>
      <w:ind w:left="720"/>
      <w:contextualSpacing/>
    </w:pPr>
  </w:style>
  <w:style w:type="paragraph" w:styleId="28">
    <w:name w:val="List Continue 3"/>
    <w:basedOn w:val="1"/>
    <w:unhideWhenUsed/>
    <w:uiPriority w:val="99"/>
    <w:pPr>
      <w:spacing w:after="120"/>
      <w:ind w:left="1080"/>
      <w:contextualSpacing/>
    </w:pPr>
  </w:style>
  <w:style w:type="paragraph" w:styleId="29">
    <w:name w:val="List Number"/>
    <w:basedOn w:val="1"/>
    <w:unhideWhenUsed/>
    <w:uiPriority w:val="99"/>
    <w:pPr>
      <w:numPr>
        <w:ilvl w:val="0"/>
        <w:numId w:val="4"/>
      </w:numPr>
      <w:contextualSpacing/>
    </w:pPr>
  </w:style>
  <w:style w:type="paragraph" w:styleId="30">
    <w:name w:val="List Number 2"/>
    <w:basedOn w:val="1"/>
    <w:unhideWhenUsed/>
    <w:uiPriority w:val="99"/>
    <w:pPr>
      <w:numPr>
        <w:ilvl w:val="0"/>
        <w:numId w:val="5"/>
      </w:numPr>
      <w:contextualSpacing/>
    </w:pPr>
  </w:style>
  <w:style w:type="paragraph" w:styleId="31">
    <w:name w:val="List Number 3"/>
    <w:basedOn w:val="1"/>
    <w:unhideWhenUsed/>
    <w:uiPriority w:val="99"/>
    <w:pPr>
      <w:numPr>
        <w:ilvl w:val="0"/>
        <w:numId w:val="6"/>
      </w:numPr>
      <w:contextualSpacing/>
    </w:pPr>
  </w:style>
  <w:style w:type="paragraph" w:styleId="32">
    <w:name w:val="macro"/>
    <w:link w:val="148"/>
    <w:unhideWhenUsed/>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paragraph" w:styleId="33">
    <w:name w:val="Normal (Web)"/>
    <w:unhideWhenUsed/>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34">
    <w:name w:val="Strong"/>
    <w:basedOn w:val="11"/>
    <w:qFormat/>
    <w:uiPriority w:val="22"/>
    <w:rPr>
      <w:b/>
      <w:bCs/>
    </w:rPr>
  </w:style>
  <w:style w:type="paragraph" w:styleId="35">
    <w:name w:val="Subtitle"/>
    <w:basedOn w:val="1"/>
    <w:next w:val="1"/>
    <w:link w:val="143"/>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table" w:styleId="36">
    <w:name w:val="Table Grid"/>
    <w:basedOn w:val="12"/>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37">
    <w:name w:val="Title"/>
    <w:basedOn w:val="1"/>
    <w:next w:val="1"/>
    <w:link w:val="142"/>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8">
    <w:name w:val="Light Shading"/>
    <w:basedOn w:val="12"/>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9">
    <w:name w:val="Light Shading Accent 1"/>
    <w:basedOn w:val="12"/>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40">
    <w:name w:val="Light Shading Accent 2"/>
    <w:basedOn w:val="12"/>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41">
    <w:name w:val="Light Shading Accent 3"/>
    <w:basedOn w:val="12"/>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2">
    <w:name w:val="Light Shading Accent 4"/>
    <w:basedOn w:val="12"/>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43">
    <w:name w:val="Light Shading Accent 5"/>
    <w:basedOn w:val="12"/>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4">
    <w:name w:val="Light Shading Accent 6"/>
    <w:basedOn w:val="12"/>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5">
    <w:name w:val="Light List"/>
    <w:basedOn w:val="12"/>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6">
    <w:name w:val="Light List Accent 1"/>
    <w:basedOn w:val="12"/>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7">
    <w:name w:val="Light List Accent 2"/>
    <w:basedOn w:val="12"/>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8">
    <w:name w:val="Light List Accent 3"/>
    <w:basedOn w:val="12"/>
    <w:qFormat/>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9">
    <w:name w:val="Light List Accent 4"/>
    <w:basedOn w:val="12"/>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50">
    <w:name w:val="Light List Accent 5"/>
    <w:basedOn w:val="12"/>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51">
    <w:name w:val="Light List Accent 6"/>
    <w:basedOn w:val="12"/>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52">
    <w:name w:val="Light Grid"/>
    <w:basedOn w:val="12"/>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53">
    <w:name w:val="Light Grid Accent 1"/>
    <w:basedOn w:val="12"/>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4">
    <w:name w:val="Light Grid Accent 2"/>
    <w:basedOn w:val="12"/>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5">
    <w:name w:val="Light Grid Accent 3"/>
    <w:basedOn w:val="12"/>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6">
    <w:name w:val="Light Grid Accent 4"/>
    <w:basedOn w:val="12"/>
    <w:qFormat/>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7">
    <w:name w:val="Light Grid Accent 5"/>
    <w:basedOn w:val="12"/>
    <w:qFormat/>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8">
    <w:name w:val="Light Grid Accent 6"/>
    <w:basedOn w:val="12"/>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9">
    <w:name w:val="Medium Shading 1"/>
    <w:basedOn w:val="12"/>
    <w:qFormat/>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60">
    <w:name w:val="Medium Shading 1 Accent 1"/>
    <w:basedOn w:val="12"/>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61">
    <w:name w:val="Medium Shading 1 Accent 2"/>
    <w:basedOn w:val="12"/>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62">
    <w:name w:val="Medium Shading 1 Accent 3"/>
    <w:basedOn w:val="12"/>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63">
    <w:name w:val="Medium Shading 1 Accent 4"/>
    <w:basedOn w:val="12"/>
    <w:qFormat/>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4">
    <w:name w:val="Medium Shading 1 Accent 5"/>
    <w:basedOn w:val="12"/>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5">
    <w:name w:val="Medium Shading 1 Accent 6"/>
    <w:basedOn w:val="12"/>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6">
    <w:name w:val="Medium Shading 2"/>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1"/>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2"/>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Shading 2 Accent 3"/>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0">
    <w:name w:val="Medium Shading 2 Accent 4"/>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1">
    <w:name w:val="Medium Shading 2 Accent 5"/>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2">
    <w:name w:val="Medium Shading 2 Accent 6"/>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3">
    <w:name w:val="Medium List 1"/>
    <w:basedOn w:val="12"/>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4">
    <w:name w:val="Medium List 1 Accent 1"/>
    <w:basedOn w:val="12"/>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5">
    <w:name w:val="Medium List 1 Accent 2"/>
    <w:basedOn w:val="12"/>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6">
    <w:name w:val="Medium List 1 Accent 3"/>
    <w:basedOn w:val="12"/>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7">
    <w:name w:val="Medium List 1 Accent 4"/>
    <w:basedOn w:val="12"/>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8">
    <w:name w:val="Medium List 1 Accent 5"/>
    <w:basedOn w:val="12"/>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9">
    <w:name w:val="Medium List 1 Accent 6"/>
    <w:basedOn w:val="12"/>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80">
    <w:name w:val="Medium Lis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1"/>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List 2 Accent 3"/>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4">
    <w:name w:val="Medium List 2 Accent 4"/>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5">
    <w:name w:val="Medium List 2 Accent 5"/>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6">
    <w:name w:val="Medium List 2 Accent 6"/>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7">
    <w:name w:val="Medium Grid 1"/>
    <w:basedOn w:val="12"/>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8">
    <w:name w:val="Medium Grid 1 Accent 1"/>
    <w:basedOn w:val="12"/>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9">
    <w:name w:val="Medium Grid 1 Accent 2"/>
    <w:basedOn w:val="12"/>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90">
    <w:name w:val="Medium Grid 1 Accent 3"/>
    <w:basedOn w:val="12"/>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91">
    <w:name w:val="Medium Grid 1 Accent 4"/>
    <w:basedOn w:val="12"/>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92">
    <w:name w:val="Medium Grid 1 Accent 5"/>
    <w:basedOn w:val="12"/>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93">
    <w:name w:val="Medium Grid 1 Accent 6"/>
    <w:basedOn w:val="12"/>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4">
    <w:name w:val="Medium Grid 2"/>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5">
    <w:name w:val="Medium Grid 2 Accent 1"/>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6">
    <w:name w:val="Medium Grid 2 Accent 2"/>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7">
    <w:name w:val="Medium Grid 2 Accent 3"/>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8">
    <w:name w:val="Medium Grid 2 Accent 4"/>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9">
    <w:name w:val="Medium Grid 2 Accent 5"/>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100">
    <w:name w:val="Medium Grid 2 Accent 6"/>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101">
    <w:name w:val="Medium Grid 3"/>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102">
    <w:name w:val="Medium Grid 3 Accent 1"/>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03">
    <w:name w:val="Medium Grid 3 Accent 2"/>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4">
    <w:name w:val="Medium Grid 3 Accent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5">
    <w:name w:val="Medium Grid 3 Accent 4"/>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6">
    <w:name w:val="Medium Grid 3 Accent 5"/>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7">
    <w:name w:val="Medium Grid 3 Accent 6"/>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8">
    <w:name w:val="Dark List"/>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9">
    <w:name w:val="Dark List Accent 1"/>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10">
    <w:name w:val="Dark List Accent 2"/>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11">
    <w:name w:val="Dark List Accent 3"/>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12">
    <w:name w:val="Dark List Accent 4"/>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13">
    <w:name w:val="Dark List Accent 5"/>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4">
    <w:name w:val="Dark List Accent 6"/>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5">
    <w:name w:val="Colorful Shading"/>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1"/>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2"/>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8">
    <w:name w:val="Colorful Shading Accent 3"/>
    <w:basedOn w:val="12"/>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9">
    <w:name w:val="Colorful Shading Accent 4"/>
    <w:basedOn w:val="12"/>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0">
    <w:name w:val="Colorful Shading Accent 5"/>
    <w:basedOn w:val="12"/>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1">
    <w:name w:val="Colorful Shading Accent 6"/>
    <w:basedOn w:val="12"/>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2">
    <w:name w:val="Colorful List"/>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23">
    <w:name w:val="Colorful List Accent 1"/>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4">
    <w:name w:val="Colorful List Accent 2"/>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5">
    <w:name w:val="Colorful List Accent 3"/>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6">
    <w:name w:val="Colorful List Accent 4"/>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7">
    <w:name w:val="Colorful List Accent 5"/>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8">
    <w:name w:val="Colorful List Accent 6"/>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9">
    <w:name w:val="Colorful Grid"/>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30">
    <w:name w:val="Colorful Grid Accent 1"/>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31">
    <w:name w:val="Colorful Grid Accent 2"/>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2">
    <w:name w:val="Colorful Grid Accent 3"/>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33">
    <w:name w:val="Colorful Grid Accent 4"/>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4">
    <w:name w:val="Colorful Grid Accent 5"/>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5">
    <w:name w:val="Colorful Grid Accent 6"/>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36">
    <w:name w:val="Header Char"/>
    <w:basedOn w:val="11"/>
    <w:link w:val="19"/>
    <w:uiPriority w:val="99"/>
  </w:style>
  <w:style w:type="character" w:customStyle="1" w:styleId="137">
    <w:name w:val="Footer Char"/>
    <w:basedOn w:val="11"/>
    <w:link w:val="18"/>
    <w:uiPriority w:val="99"/>
  </w:style>
  <w:style w:type="paragraph" w:styleId="138">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9">
    <w:name w:val="Heading 1 Char"/>
    <w:basedOn w:val="11"/>
    <w:link w:val="2"/>
    <w:uiPriority w:val="9"/>
    <w:rPr>
      <w:rFonts w:asciiTheme="majorHAnsi" w:hAnsiTheme="majorHAnsi" w:eastAsiaTheme="majorEastAsia" w:cstheme="majorBidi"/>
      <w:b/>
      <w:bCs/>
      <w:color w:val="376092" w:themeColor="accent1" w:themeShade="BF"/>
      <w:sz w:val="28"/>
      <w:szCs w:val="28"/>
    </w:rPr>
  </w:style>
  <w:style w:type="character" w:customStyle="1" w:styleId="140">
    <w:name w:val="Heading 2 Char"/>
    <w:basedOn w:val="11"/>
    <w:link w:val="3"/>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1">
    <w:name w:val="Heading 3 Char"/>
    <w:basedOn w:val="11"/>
    <w:link w:val="4"/>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2">
    <w:name w:val="Title Char"/>
    <w:basedOn w:val="11"/>
    <w:link w:val="37"/>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3">
    <w:name w:val="Subtitle Char"/>
    <w:basedOn w:val="11"/>
    <w:link w:val="35"/>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4">
    <w:name w:val="List Paragraph"/>
    <w:basedOn w:val="1"/>
    <w:qFormat/>
    <w:uiPriority w:val="34"/>
    <w:pPr>
      <w:ind w:left="720"/>
      <w:contextualSpacing/>
    </w:pPr>
  </w:style>
  <w:style w:type="character" w:customStyle="1" w:styleId="145">
    <w:name w:val="Body Text Char"/>
    <w:basedOn w:val="11"/>
    <w:link w:val="13"/>
    <w:uiPriority w:val="99"/>
  </w:style>
  <w:style w:type="character" w:customStyle="1" w:styleId="146">
    <w:name w:val="Body Text 2 Char"/>
    <w:basedOn w:val="11"/>
    <w:link w:val="14"/>
    <w:uiPriority w:val="99"/>
  </w:style>
  <w:style w:type="character" w:customStyle="1" w:styleId="147">
    <w:name w:val="Body Text 3 Char"/>
    <w:basedOn w:val="11"/>
    <w:link w:val="15"/>
    <w:uiPriority w:val="99"/>
    <w:rPr>
      <w:sz w:val="16"/>
      <w:szCs w:val="16"/>
    </w:rPr>
  </w:style>
  <w:style w:type="character" w:customStyle="1" w:styleId="148">
    <w:name w:val="Macro Text Char"/>
    <w:basedOn w:val="11"/>
    <w:link w:val="32"/>
    <w:uiPriority w:val="99"/>
    <w:rPr>
      <w:rFonts w:ascii="Courier" w:hAnsi="Courier"/>
      <w:sz w:val="20"/>
      <w:szCs w:val="20"/>
    </w:rPr>
  </w:style>
  <w:style w:type="paragraph" w:styleId="149">
    <w:name w:val="Quote"/>
    <w:basedOn w:val="1"/>
    <w:next w:val="1"/>
    <w:link w:val="150"/>
    <w:qFormat/>
    <w:uiPriority w:val="29"/>
    <w:rPr>
      <w:i/>
      <w:iCs/>
      <w:color w:val="000000" w:themeColor="text1"/>
      <w14:textFill>
        <w14:solidFill>
          <w14:schemeClr w14:val="tx1"/>
        </w14:solidFill>
      </w14:textFill>
    </w:rPr>
  </w:style>
  <w:style w:type="character" w:customStyle="1" w:styleId="150">
    <w:name w:val="Quote Char"/>
    <w:basedOn w:val="11"/>
    <w:link w:val="149"/>
    <w:uiPriority w:val="29"/>
    <w:rPr>
      <w:i/>
      <w:iCs/>
      <w:color w:val="000000" w:themeColor="text1"/>
      <w14:textFill>
        <w14:solidFill>
          <w14:schemeClr w14:val="tx1"/>
        </w14:solidFill>
      </w14:textFill>
    </w:rPr>
  </w:style>
  <w:style w:type="character" w:customStyle="1" w:styleId="151">
    <w:name w:val="Heading 4 Char"/>
    <w:basedOn w:val="11"/>
    <w:link w:val="5"/>
    <w:semiHidden/>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2">
    <w:name w:val="Heading 5 Char"/>
    <w:basedOn w:val="11"/>
    <w:link w:val="6"/>
    <w:semiHidden/>
    <w:uiPriority w:val="9"/>
    <w:rPr>
      <w:rFonts w:asciiTheme="majorHAnsi" w:hAnsiTheme="majorHAnsi" w:eastAsiaTheme="majorEastAsia" w:cstheme="majorBidi"/>
      <w:color w:val="254061" w:themeColor="accent1" w:themeShade="80"/>
    </w:rPr>
  </w:style>
  <w:style w:type="character" w:customStyle="1" w:styleId="153">
    <w:name w:val="Heading 6 Char"/>
    <w:basedOn w:val="11"/>
    <w:link w:val="7"/>
    <w:semiHidden/>
    <w:uiPriority w:val="9"/>
    <w:rPr>
      <w:rFonts w:asciiTheme="majorHAnsi" w:hAnsiTheme="majorHAnsi" w:eastAsiaTheme="majorEastAsia" w:cstheme="majorBidi"/>
      <w:i/>
      <w:iCs/>
      <w:color w:val="254061" w:themeColor="accent1" w:themeShade="80"/>
    </w:rPr>
  </w:style>
  <w:style w:type="character" w:customStyle="1" w:styleId="154">
    <w:name w:val="Heading 7 Char"/>
    <w:basedOn w:val="11"/>
    <w:link w:val="8"/>
    <w:semiHidden/>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5">
    <w:name w:val="Heading 8 Char"/>
    <w:basedOn w:val="11"/>
    <w:link w:val="9"/>
    <w:semiHidden/>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6">
    <w:name w:val="Heading 9 Char"/>
    <w:basedOn w:val="11"/>
    <w:link w:val="10"/>
    <w:semiHidden/>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7">
    <w:name w:val="Intense Quote"/>
    <w:basedOn w:val="1"/>
    <w:next w:val="1"/>
    <w:link w:val="158"/>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8">
    <w:name w:val="Intense Quote Char"/>
    <w:basedOn w:val="11"/>
    <w:link w:val="157"/>
    <w:uiPriority w:val="30"/>
    <w:rPr>
      <w:b/>
      <w:bCs/>
      <w:i/>
      <w:iCs/>
      <w:color w:val="4F81BD" w:themeColor="accent1"/>
      <w14:textFill>
        <w14:solidFill>
          <w14:schemeClr w14:val="accent1"/>
        </w14:solidFill>
      </w14:textFill>
    </w:rPr>
  </w:style>
  <w:style w:type="character" w:customStyle="1" w:styleId="159">
    <w:name w:val="Subtle Emphasis"/>
    <w:basedOn w:val="11"/>
    <w:qFormat/>
    <w:uiPriority w:val="19"/>
    <w:rPr>
      <w:i/>
      <w:iCs/>
      <w:color w:val="808080" w:themeColor="text1" w:themeTint="80"/>
      <w14:textFill>
        <w14:solidFill>
          <w14:schemeClr w14:val="tx1">
            <w14:lumMod w14:val="50000"/>
            <w14:lumOff w14:val="50000"/>
          </w14:schemeClr>
        </w14:solidFill>
      </w14:textFill>
    </w:rPr>
  </w:style>
  <w:style w:type="character" w:customStyle="1" w:styleId="160">
    <w:name w:val="Intense Emphasis"/>
    <w:basedOn w:val="11"/>
    <w:qFormat/>
    <w:uiPriority w:val="21"/>
    <w:rPr>
      <w:b/>
      <w:bCs/>
      <w:i/>
      <w:iCs/>
      <w:color w:val="4F81BD" w:themeColor="accent1"/>
      <w14:textFill>
        <w14:solidFill>
          <w14:schemeClr w14:val="accent1"/>
        </w14:solidFill>
      </w14:textFill>
    </w:rPr>
  </w:style>
  <w:style w:type="character" w:customStyle="1" w:styleId="161">
    <w:name w:val="Subtle Reference"/>
    <w:basedOn w:val="11"/>
    <w:qFormat/>
    <w:uiPriority w:val="31"/>
    <w:rPr>
      <w:smallCaps/>
      <w:color w:val="C0504D" w:themeColor="accent2"/>
      <w:u w:val="single"/>
      <w14:textFill>
        <w14:solidFill>
          <w14:schemeClr w14:val="accent2"/>
        </w14:solidFill>
      </w14:textFill>
    </w:rPr>
  </w:style>
  <w:style w:type="character" w:customStyle="1" w:styleId="162">
    <w:name w:val="Intense Reference"/>
    <w:basedOn w:val="11"/>
    <w:qFormat/>
    <w:uiPriority w:val="32"/>
    <w:rPr>
      <w:b/>
      <w:bCs/>
      <w:smallCaps/>
      <w:color w:val="C0504D" w:themeColor="accent2"/>
      <w:spacing w:val="5"/>
      <w:u w:val="single"/>
      <w14:textFill>
        <w14:solidFill>
          <w14:schemeClr w14:val="accent2"/>
        </w14:solidFill>
      </w14:textFill>
    </w:rPr>
  </w:style>
  <w:style w:type="character" w:customStyle="1" w:styleId="163">
    <w:name w:val="Book Title"/>
    <w:basedOn w:val="11"/>
    <w:qFormat/>
    <w:uiPriority w:val="33"/>
    <w:rPr>
      <w:b/>
      <w:bCs/>
      <w:smallCaps/>
      <w:spacing w:val="5"/>
    </w:rPr>
  </w:style>
  <w:style w:type="paragraph" w:customStyle="1" w:styleId="164">
    <w:name w:val="TOC Heading"/>
    <w:basedOn w:val="2"/>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5</Pages>
  <Words>0</Words>
  <Characters>0</Characters>
  <Lines>0</Lines>
  <Paragraphs>0</Paragraphs>
  <TotalTime>17</TotalTime>
  <ScaleCrop>false</ScaleCrop>
  <LinksUpToDate>false</LinksUpToDate>
  <CharactersWithSpaces>0</CharactersWithSpaces>
  <Application>WPS Office_12.2.0.20326_F1E327BC-269C-435d-A152-05C5408002CA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Thằng Hề</cp:lastModifiedBy>
  <dcterms:modified xsi:type="dcterms:W3CDTF">2025-03-20T06:28:41Z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1033-12.2.0.20326</vt:lpwstr>
  </property>
  <property fmtid="{D5CDD505-2E9C-101B-9397-08002B2CF9AE}" pid="3" name="ICV">
    <vt:lpwstr>745E71FF3C5947698FFFF2F170CFE139_12</vt:lpwstr>
  </property>
</Properties>
</file>