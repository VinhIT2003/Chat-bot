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A466CC">
      <w:pPr>
        <w:keepNext w:val="0"/>
        <w:keepLines w:val="0"/>
        <w:pageBreakBefore w:val="0"/>
        <w:widowControl/>
        <w:kinsoku/>
        <w:wordWrap/>
        <w:overflowPunct/>
        <w:topLinePunct w:val="0"/>
        <w:autoSpaceDE/>
        <w:autoSpaceDN/>
        <w:bidi w:val="0"/>
        <w:adjustRightInd/>
        <w:snapToGrid/>
        <w:spacing w:beforeAutospacing="0" w:after="0" w:afterAutospacing="0"/>
        <w:textAlignment w:val="auto"/>
        <w:rPr>
          <w:rFonts w:hint="default" w:ascii="Times New Roman" w:hAnsi="Times New Roman" w:cs="Times New Roman"/>
          <w:b/>
          <w:bCs/>
          <w:sz w:val="32"/>
          <w:szCs w:val="32"/>
        </w:rPr>
      </w:pPr>
      <w:r>
        <w:rPr>
          <w:rFonts w:hint="default" w:ascii="Times New Roman" w:hAnsi="Times New Roman" w:cs="Times New Roman"/>
          <w:b/>
          <w:bCs/>
          <w:sz w:val="32"/>
          <w:szCs w:val="32"/>
        </w:rPr>
        <w:t>Giới thiệu về Khóa học LLM Engineering (8 Tuần)</w:t>
      </w:r>
    </w:p>
    <w:p w14:paraId="506B4C7F">
      <w:pPr>
        <w:keepNext w:val="0"/>
        <w:keepLines w:val="0"/>
        <w:pageBreakBefore w:val="0"/>
        <w:widowControl/>
        <w:kinsoku/>
        <w:wordWrap/>
        <w:overflowPunct/>
        <w:topLinePunct w:val="0"/>
        <w:autoSpaceDE/>
        <w:autoSpaceDN/>
        <w:bidi w:val="0"/>
        <w:adjustRightInd/>
        <w:snapToGrid/>
        <w:spacing w:beforeAutospacing="0" w:after="0" w:afterAutospacing="0"/>
        <w:textAlignment w:val="auto"/>
        <w:rPr>
          <w:rFonts w:hint="default" w:ascii="Times New Roman" w:hAnsi="Times New Roman" w:cs="Times New Roman"/>
          <w:sz w:val="24"/>
          <w:szCs w:val="24"/>
        </w:rPr>
      </w:pPr>
      <w:r>
        <w:rPr>
          <w:rFonts w:hint="default" w:ascii="Times New Roman" w:hAnsi="Times New Roman" w:cs="Times New Roman"/>
          <w:sz w:val="24"/>
          <w:szCs w:val="24"/>
        </w:rPr>
        <w:t>Khóa học LLM Engineering là chương trình đào tạo chuyên sâu trong 8 tuần, giúp người học hiểu rõ và áp dụng các kỹ thuật về mô hình ngôn ngữ lớn (LLM). Ngay từ buổi đầu tiên, học viên sẽ được thực hành trước khi bước vào giới thiệu khóa học và giảng viên.</w:t>
      </w:r>
    </w:p>
    <w:p w14:paraId="3CB96F79">
      <w:pPr>
        <w:keepNext w:val="0"/>
        <w:keepLines w:val="0"/>
        <w:pageBreakBefore w:val="0"/>
        <w:widowControl/>
        <w:kinsoku/>
        <w:wordWrap/>
        <w:overflowPunct/>
        <w:topLinePunct w:val="0"/>
        <w:autoSpaceDE/>
        <w:autoSpaceDN/>
        <w:bidi w:val="0"/>
        <w:adjustRightInd/>
        <w:snapToGrid/>
        <w:spacing w:beforeAutospacing="0" w:after="0" w:afterAutospacing="0"/>
        <w:textAlignment w:val="auto"/>
        <w:rPr>
          <w:rFonts w:hint="default" w:ascii="Times New Roman" w:hAnsi="Times New Roman" w:cs="Times New Roman"/>
          <w:b/>
          <w:bCs/>
          <w:sz w:val="32"/>
          <w:szCs w:val="32"/>
          <w:lang w:val="vi-VN"/>
        </w:rPr>
      </w:pPr>
      <w:r>
        <w:rPr>
          <w:rFonts w:hint="default" w:ascii="Times New Roman" w:hAnsi="Times New Roman" w:cs="Times New Roman"/>
          <w:b/>
          <w:bCs/>
          <w:sz w:val="32"/>
          <w:szCs w:val="32"/>
        </w:rPr>
        <w:t>Thực hành đầu tiên: Cài đặt và sử dụng Ollama</w:t>
      </w:r>
    </w:p>
    <w:p w14:paraId="7DB00DC0">
      <w:pPr>
        <w:keepNext w:val="0"/>
        <w:keepLines w:val="0"/>
        <w:pageBreakBefore w:val="0"/>
        <w:widowControl/>
        <w:numPr>
          <w:ilvl w:val="0"/>
          <w:numId w:val="7"/>
        </w:numPr>
        <w:kinsoku/>
        <w:wordWrap/>
        <w:overflowPunct/>
        <w:topLinePunct w:val="0"/>
        <w:autoSpaceDE/>
        <w:autoSpaceDN/>
        <w:bidi w:val="0"/>
        <w:adjustRightInd/>
        <w:snapToGrid/>
        <w:spacing w:beforeAutospacing="0" w:after="0" w:afterAutospacing="0"/>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Hướng dẫn cài đặt Ollama trên Windows và MacBook.</w:t>
      </w:r>
    </w:p>
    <w:p w14:paraId="329DE6CC">
      <w:pPr>
        <w:keepNext w:val="0"/>
        <w:keepLines w:val="0"/>
        <w:pageBreakBefore w:val="0"/>
        <w:widowControl/>
        <w:numPr>
          <w:ilvl w:val="0"/>
          <w:numId w:val="7"/>
        </w:numPr>
        <w:kinsoku/>
        <w:wordWrap/>
        <w:overflowPunct/>
        <w:topLinePunct w:val="0"/>
        <w:autoSpaceDE/>
        <w:autoSpaceDN/>
        <w:bidi w:val="0"/>
        <w:adjustRightInd/>
        <w:snapToGrid/>
        <w:spacing w:beforeAutospacing="0" w:after="0" w:afterAutospacing="0"/>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Mở PowerShell (Windows) hoặc Terminal (Mac) và chạy lệnh:</w:t>
      </w:r>
    </w:p>
    <w:p w14:paraId="475F7AF4">
      <w:pPr>
        <w:keepNext w:val="0"/>
        <w:keepLines w:val="0"/>
        <w:pageBreakBefore w:val="0"/>
        <w:widowControl/>
        <w:kinsoku/>
        <w:wordWrap/>
        <w:overflowPunct/>
        <w:topLinePunct w:val="0"/>
        <w:autoSpaceDE/>
        <w:autoSpaceDN/>
        <w:bidi w:val="0"/>
        <w:adjustRightInd/>
        <w:snapToGrid/>
        <w:spacing w:beforeAutospacing="0" w:after="0" w:afterAutospacing="0"/>
        <w:ind w:left="1440" w:leftChars="0" w:firstLine="720" w:firstLineChars="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ollama run llama3.2</w:t>
      </w:r>
    </w:p>
    <w:p w14:paraId="2F661F04">
      <w:pPr>
        <w:keepNext w:val="0"/>
        <w:keepLines w:val="0"/>
        <w:pageBreakBefore w:val="0"/>
        <w:widowControl/>
        <w:numPr>
          <w:ilvl w:val="0"/>
          <w:numId w:val="7"/>
        </w:numPr>
        <w:kinsoku/>
        <w:wordWrap/>
        <w:overflowPunct/>
        <w:topLinePunct w:val="0"/>
        <w:autoSpaceDE/>
        <w:autoSpaceDN/>
        <w:bidi w:val="0"/>
        <w:adjustRightInd/>
        <w:snapToGrid/>
        <w:spacing w:beforeAutospacing="0" w:after="0" w:afterAutospacing="0"/>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Chạy các ví dụ bằng tiếng Tây Ban Nha: Hola. ¿Cómo estás?</w:t>
      </w:r>
    </w:p>
    <w:p w14:paraId="22EAB9C8">
      <w:pPr>
        <w:keepNext w:val="0"/>
        <w:keepLines w:val="0"/>
        <w:pageBreakBefore w:val="0"/>
        <w:widowControl/>
        <w:kinsoku/>
        <w:wordWrap/>
        <w:overflowPunct/>
        <w:topLinePunct w:val="0"/>
        <w:autoSpaceDE/>
        <w:autoSpaceDN/>
        <w:bidi w:val="0"/>
        <w:adjustRightInd/>
        <w:snapToGrid/>
        <w:spacing w:beforeAutospacing="0" w:after="0" w:afterAutospacing="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Giới thiệu về chương trình 8 tuần</w:t>
      </w:r>
    </w:p>
    <w:p w14:paraId="5A06CF26">
      <w:pPr>
        <w:keepNext w:val="0"/>
        <w:keepLines w:val="0"/>
        <w:pageBreakBefore w:val="0"/>
        <w:widowControl/>
        <w:numPr>
          <w:ilvl w:val="0"/>
          <w:numId w:val="7"/>
        </w:numPr>
        <w:kinsoku/>
        <w:wordWrap/>
        <w:overflowPunct/>
        <w:topLinePunct w:val="0"/>
        <w:autoSpaceDE/>
        <w:autoSpaceDN/>
        <w:bidi w:val="0"/>
        <w:adjustRightInd/>
        <w:snapToGrid/>
        <w:spacing w:beforeAutospacing="0" w:after="0" w:afterAutospacing="0"/>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Tuần 1:</w:t>
      </w:r>
      <w:r>
        <w:rPr>
          <w:rFonts w:hint="default" w:ascii="Times New Roman" w:hAnsi="Times New Roman" w:cs="Times New Roman"/>
          <w:sz w:val="24"/>
          <w:szCs w:val="24"/>
        </w:rPr>
        <w:t xml:space="preserve"> Khám phá các mô hình tiên phong.</w:t>
      </w:r>
    </w:p>
    <w:p w14:paraId="2F9F16D3">
      <w:pPr>
        <w:keepNext w:val="0"/>
        <w:keepLines w:val="0"/>
        <w:pageBreakBefore w:val="0"/>
        <w:widowControl/>
        <w:numPr>
          <w:ilvl w:val="0"/>
          <w:numId w:val="7"/>
        </w:numPr>
        <w:kinsoku/>
        <w:wordWrap/>
        <w:overflowPunct/>
        <w:topLinePunct w:val="0"/>
        <w:autoSpaceDE/>
        <w:autoSpaceDN/>
        <w:bidi w:val="0"/>
        <w:adjustRightInd/>
        <w:snapToGrid/>
        <w:spacing w:beforeAutospacing="0" w:after="0" w:afterAutospacing="0"/>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Tuần 2: </w:t>
      </w:r>
      <w:r>
        <w:rPr>
          <w:rFonts w:hint="default" w:ascii="Times New Roman" w:hAnsi="Times New Roman" w:cs="Times New Roman"/>
          <w:sz w:val="24"/>
          <w:szCs w:val="24"/>
        </w:rPr>
        <w:t>Xây dựng giao diện người dùng với Gradio.</w:t>
      </w:r>
    </w:p>
    <w:p w14:paraId="6600FAE1">
      <w:pPr>
        <w:keepNext w:val="0"/>
        <w:keepLines w:val="0"/>
        <w:pageBreakBefore w:val="0"/>
        <w:widowControl/>
        <w:numPr>
          <w:ilvl w:val="0"/>
          <w:numId w:val="7"/>
        </w:numPr>
        <w:kinsoku/>
        <w:wordWrap/>
        <w:overflowPunct/>
        <w:topLinePunct w:val="0"/>
        <w:autoSpaceDE/>
        <w:autoSpaceDN/>
        <w:bidi w:val="0"/>
        <w:adjustRightInd/>
        <w:snapToGrid/>
        <w:spacing w:beforeAutospacing="0" w:after="0" w:afterAutospacing="0"/>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Tuần 3: </w:t>
      </w:r>
      <w:r>
        <w:rPr>
          <w:rFonts w:hint="default" w:ascii="Times New Roman" w:hAnsi="Times New Roman" w:cs="Times New Roman"/>
          <w:sz w:val="24"/>
          <w:szCs w:val="24"/>
        </w:rPr>
        <w:t>Làm việc với mã nguồn mở tại Hugging Face.</w:t>
      </w:r>
    </w:p>
    <w:p w14:paraId="5D896F14">
      <w:pPr>
        <w:keepNext w:val="0"/>
        <w:keepLines w:val="0"/>
        <w:pageBreakBefore w:val="0"/>
        <w:widowControl/>
        <w:numPr>
          <w:ilvl w:val="0"/>
          <w:numId w:val="7"/>
        </w:numPr>
        <w:kinsoku/>
        <w:wordWrap/>
        <w:overflowPunct/>
        <w:topLinePunct w:val="0"/>
        <w:autoSpaceDE/>
        <w:autoSpaceDN/>
        <w:bidi w:val="0"/>
        <w:adjustRightInd/>
        <w:snapToGrid/>
        <w:spacing w:beforeAutospacing="0" w:after="0" w:afterAutospacing="0"/>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Tuần 4: </w:t>
      </w:r>
      <w:r>
        <w:rPr>
          <w:rFonts w:hint="default" w:ascii="Times New Roman" w:hAnsi="Times New Roman" w:cs="Times New Roman"/>
          <w:sz w:val="24"/>
          <w:szCs w:val="24"/>
        </w:rPr>
        <w:t>Lựa chọn mô hình AI phù hợp.</w:t>
      </w:r>
    </w:p>
    <w:p w14:paraId="31B29FA2">
      <w:pPr>
        <w:keepNext w:val="0"/>
        <w:keepLines w:val="0"/>
        <w:pageBreakBefore w:val="0"/>
        <w:widowControl/>
        <w:numPr>
          <w:ilvl w:val="0"/>
          <w:numId w:val="7"/>
        </w:numPr>
        <w:kinsoku/>
        <w:wordWrap/>
        <w:overflowPunct/>
        <w:topLinePunct w:val="0"/>
        <w:autoSpaceDE/>
        <w:autoSpaceDN/>
        <w:bidi w:val="0"/>
        <w:adjustRightInd/>
        <w:snapToGrid/>
        <w:spacing w:beforeAutospacing="0" w:after="0" w:afterAutospacing="0"/>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Tuần 5:</w:t>
      </w:r>
      <w:r>
        <w:rPr>
          <w:rFonts w:hint="default" w:ascii="Times New Roman" w:hAnsi="Times New Roman" w:cs="Times New Roman"/>
          <w:sz w:val="24"/>
          <w:szCs w:val="24"/>
        </w:rPr>
        <w:t xml:space="preserve"> RAG (Retrieval-Augmented Generation).</w:t>
      </w:r>
    </w:p>
    <w:p w14:paraId="18D5931D">
      <w:pPr>
        <w:keepNext w:val="0"/>
        <w:keepLines w:val="0"/>
        <w:pageBreakBefore w:val="0"/>
        <w:widowControl/>
        <w:numPr>
          <w:ilvl w:val="0"/>
          <w:numId w:val="7"/>
        </w:numPr>
        <w:kinsoku/>
        <w:wordWrap/>
        <w:overflowPunct/>
        <w:topLinePunct w:val="0"/>
        <w:autoSpaceDE/>
        <w:autoSpaceDN/>
        <w:bidi w:val="0"/>
        <w:adjustRightInd/>
        <w:snapToGrid/>
        <w:spacing w:beforeAutospacing="0" w:after="0" w:afterAutospacing="0"/>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Tuần 6:</w:t>
      </w:r>
      <w:r>
        <w:rPr>
          <w:rFonts w:hint="default" w:ascii="Times New Roman" w:hAnsi="Times New Roman" w:cs="Times New Roman"/>
          <w:sz w:val="24"/>
          <w:szCs w:val="24"/>
        </w:rPr>
        <w:t xml:space="preserve"> Dự án thực tế - Phân tích dữ liệu và tạo mô hình cơ sở.</w:t>
      </w:r>
    </w:p>
    <w:p w14:paraId="730A2477">
      <w:pPr>
        <w:keepNext w:val="0"/>
        <w:keepLines w:val="0"/>
        <w:pageBreakBefore w:val="0"/>
        <w:widowControl/>
        <w:numPr>
          <w:ilvl w:val="0"/>
          <w:numId w:val="7"/>
        </w:numPr>
        <w:kinsoku/>
        <w:wordWrap/>
        <w:overflowPunct/>
        <w:topLinePunct w:val="0"/>
        <w:autoSpaceDE/>
        <w:autoSpaceDN/>
        <w:bidi w:val="0"/>
        <w:adjustRightInd/>
        <w:snapToGrid/>
        <w:spacing w:beforeAutospacing="0" w:after="0" w:afterAutospacing="0"/>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Tuần 7: </w:t>
      </w:r>
      <w:r>
        <w:rPr>
          <w:rFonts w:hint="default" w:ascii="Times New Roman" w:hAnsi="Times New Roman" w:cs="Times New Roman"/>
          <w:sz w:val="24"/>
          <w:szCs w:val="24"/>
        </w:rPr>
        <w:t>Cải tiến mô hình mã nguồn mở.</w:t>
      </w:r>
    </w:p>
    <w:p w14:paraId="4CB49746">
      <w:pPr>
        <w:keepNext w:val="0"/>
        <w:keepLines w:val="0"/>
        <w:pageBreakBefore w:val="0"/>
        <w:widowControl/>
        <w:numPr>
          <w:ilvl w:val="0"/>
          <w:numId w:val="7"/>
        </w:numPr>
        <w:kinsoku/>
        <w:wordWrap/>
        <w:overflowPunct/>
        <w:topLinePunct w:val="0"/>
        <w:autoSpaceDE/>
        <w:autoSpaceDN/>
        <w:bidi w:val="0"/>
        <w:adjustRightInd/>
        <w:snapToGrid/>
        <w:spacing w:beforeAutospacing="0" w:after="0" w:afterAutospacing="0"/>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Tuần 8:</w:t>
      </w:r>
      <w:r>
        <w:rPr>
          <w:rFonts w:hint="default" w:ascii="Times New Roman" w:hAnsi="Times New Roman" w:cs="Times New Roman"/>
          <w:sz w:val="24"/>
          <w:szCs w:val="24"/>
        </w:rPr>
        <w:t xml:space="preserve"> Xây dựng hệ thống AI tự động (Agentic AI)</w:t>
      </w:r>
    </w:p>
    <w:p w14:paraId="10E48D03">
      <w:pPr>
        <w:keepNext w:val="0"/>
        <w:keepLines w:val="0"/>
        <w:pageBreakBefore w:val="0"/>
        <w:widowControl/>
        <w:kinsoku/>
        <w:wordWrap/>
        <w:overflowPunct/>
        <w:topLinePunct w:val="0"/>
        <w:autoSpaceDE/>
        <w:autoSpaceDN/>
        <w:bidi w:val="0"/>
        <w:adjustRightInd/>
        <w:snapToGrid/>
        <w:spacing w:beforeAutospacing="0" w:after="0" w:afterAutospacing="0"/>
        <w:textAlignment w:val="auto"/>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Hướng dẫn phương pháp học:</w:t>
      </w:r>
    </w:p>
    <w:p w14:paraId="5C185662">
      <w:pPr>
        <w:keepNext w:val="0"/>
        <w:keepLines w:val="0"/>
        <w:pageBreakBefore w:val="0"/>
        <w:widowControl/>
        <w:kinsoku/>
        <w:wordWrap/>
        <w:overflowPunct/>
        <w:topLinePunct w:val="0"/>
        <w:autoSpaceDE/>
        <w:autoSpaceDN/>
        <w:bidi w:val="0"/>
        <w:adjustRightInd/>
        <w:snapToGrid/>
        <w:spacing w:beforeAutospacing="0" w:after="0" w:afterAutospacing="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Phương pháp học: </w:t>
      </w:r>
      <w:r>
        <w:rPr>
          <w:rFonts w:hint="default" w:ascii="Times New Roman" w:hAnsi="Times New Roman" w:cs="Times New Roman"/>
          <w:sz w:val="24"/>
          <w:szCs w:val="24"/>
        </w:rPr>
        <w:t>Khuyến khích sử dụng GitHub để tạo Pull Request và chia sẻ giải pháp.</w:t>
      </w:r>
    </w:p>
    <w:p w14:paraId="3697AFF1">
      <w:pPr>
        <w:keepNext w:val="0"/>
        <w:keepLines w:val="0"/>
        <w:pageBreakBefore w:val="0"/>
        <w:widowControl/>
        <w:kinsoku/>
        <w:wordWrap/>
        <w:overflowPunct/>
        <w:topLinePunct w:val="0"/>
        <w:autoSpaceDE/>
        <w:autoSpaceDN/>
        <w:bidi w:val="0"/>
        <w:adjustRightInd/>
        <w:snapToGrid/>
        <w:spacing w:beforeAutospacing="0" w:after="0" w:afterAutospacing="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Giới thiệu dự án:</w:t>
      </w:r>
    </w:p>
    <w:p w14:paraId="492C2B85">
      <w:pPr>
        <w:keepNext w:val="0"/>
        <w:keepLines w:val="0"/>
        <w:pageBreakBefore w:val="0"/>
        <w:widowControl/>
        <w:numPr>
          <w:ilvl w:val="0"/>
          <w:numId w:val="7"/>
        </w:numPr>
        <w:kinsoku/>
        <w:wordWrap/>
        <w:overflowPunct/>
        <w:topLinePunct w:val="0"/>
        <w:autoSpaceDE/>
        <w:autoSpaceDN/>
        <w:bidi w:val="0"/>
        <w:adjustRightInd/>
        <w:snapToGrid/>
        <w:spacing w:beforeAutospacing="0" w:after="0" w:afterAutospacing="0"/>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Dự án Chatbot trợ lý hãng hàng không.</w:t>
      </w:r>
    </w:p>
    <w:p w14:paraId="0FE3A749">
      <w:pPr>
        <w:keepNext w:val="0"/>
        <w:keepLines w:val="0"/>
        <w:pageBreakBefore w:val="0"/>
        <w:widowControl/>
        <w:numPr>
          <w:ilvl w:val="0"/>
          <w:numId w:val="7"/>
        </w:numPr>
        <w:kinsoku/>
        <w:wordWrap/>
        <w:overflowPunct/>
        <w:topLinePunct w:val="0"/>
        <w:autoSpaceDE/>
        <w:autoSpaceDN/>
        <w:bidi w:val="0"/>
        <w:adjustRightInd/>
        <w:snapToGrid/>
        <w:spacing w:beforeAutospacing="0" w:after="0" w:afterAutospacing="0"/>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Dự án hệ thống RAG.</w:t>
      </w:r>
    </w:p>
    <w:p w14:paraId="04139DD7">
      <w:pPr>
        <w:keepNext w:val="0"/>
        <w:keepLines w:val="0"/>
        <w:pageBreakBefore w:val="0"/>
        <w:widowControl/>
        <w:numPr>
          <w:ilvl w:val="0"/>
          <w:numId w:val="7"/>
        </w:numPr>
        <w:kinsoku/>
        <w:wordWrap/>
        <w:overflowPunct/>
        <w:topLinePunct w:val="0"/>
        <w:autoSpaceDE/>
        <w:autoSpaceDN/>
        <w:bidi w:val="0"/>
        <w:adjustRightInd/>
        <w:snapToGrid/>
        <w:spacing w:beforeAutospacing="0" w:after="0" w:afterAutospacing="0"/>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Dự án AI tác nhân tự động.</w:t>
      </w:r>
    </w:p>
    <w:p w14:paraId="44765139">
      <w:pPr>
        <w:keepNext w:val="0"/>
        <w:keepLines w:val="0"/>
        <w:pageBreakBefore w:val="0"/>
        <w:widowControl/>
        <w:kinsoku/>
        <w:wordWrap/>
        <w:overflowPunct/>
        <w:topLinePunct w:val="0"/>
        <w:autoSpaceDE/>
        <w:autoSpaceDN/>
        <w:bidi w:val="0"/>
        <w:adjustRightInd/>
        <w:snapToGrid/>
        <w:spacing w:beforeAutospacing="0" w:after="0" w:afterAutospacing="0"/>
        <w:textAlignment w:val="auto"/>
        <w:rPr>
          <w:rFonts w:hint="default" w:ascii="Times New Roman" w:hAnsi="Times New Roman" w:cs="Times New Roman"/>
          <w:b/>
          <w:bCs/>
          <w:sz w:val="32"/>
          <w:szCs w:val="32"/>
          <w:lang w:val="vi-VN"/>
        </w:rPr>
      </w:pPr>
      <w:r>
        <w:rPr>
          <w:rFonts w:hint="default" w:ascii="Times New Roman" w:hAnsi="Times New Roman" w:cs="Times New Roman"/>
          <w:b/>
          <w:bCs/>
          <w:sz w:val="32"/>
          <w:szCs w:val="32"/>
        </w:rPr>
        <w:t>Giới thiệu giảng viê</w:t>
      </w:r>
      <w:r>
        <w:rPr>
          <w:rFonts w:hint="default" w:ascii="Times New Roman" w:hAnsi="Times New Roman" w:cs="Times New Roman"/>
          <w:b/>
          <w:bCs/>
          <w:sz w:val="32"/>
          <w:szCs w:val="32"/>
          <w:lang w:val="vi-VN"/>
        </w:rPr>
        <w:t>n</w:t>
      </w:r>
    </w:p>
    <w:p w14:paraId="24DDD8EA">
      <w:pPr>
        <w:keepNext w:val="0"/>
        <w:keepLines w:val="0"/>
        <w:pageBreakBefore w:val="0"/>
        <w:widowControl/>
        <w:numPr>
          <w:ilvl w:val="0"/>
          <w:numId w:val="7"/>
        </w:numPr>
        <w:kinsoku/>
        <w:wordWrap/>
        <w:overflowPunct/>
        <w:topLinePunct w:val="0"/>
        <w:autoSpaceDE/>
        <w:autoSpaceDN/>
        <w:bidi w:val="0"/>
        <w:adjustRightInd/>
        <w:snapToGrid/>
        <w:spacing w:beforeAutospacing="0" w:after="0" w:afterAutospacing="0"/>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Kinh nghiệm làm việc và khởi nghiệp trong AI, LLM.</w:t>
      </w:r>
    </w:p>
    <w:p w14:paraId="0696A848">
      <w:pPr>
        <w:keepNext w:val="0"/>
        <w:keepLines w:val="0"/>
        <w:pageBreakBefore w:val="0"/>
        <w:widowControl/>
        <w:numPr>
          <w:ilvl w:val="0"/>
          <w:numId w:val="7"/>
        </w:numPr>
        <w:kinsoku/>
        <w:wordWrap/>
        <w:overflowPunct/>
        <w:topLinePunct w:val="0"/>
        <w:autoSpaceDE/>
        <w:autoSpaceDN/>
        <w:bidi w:val="0"/>
        <w:adjustRightInd/>
        <w:snapToGrid/>
        <w:spacing w:beforeAutospacing="0" w:after="0" w:afterAutospacing="0"/>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Chia sẻ câu chuyện về chắng đường phát triển sự nghiệp.</w:t>
      </w:r>
    </w:p>
    <w:p w14:paraId="7150CE1C">
      <w:pPr>
        <w:keepNext w:val="0"/>
        <w:keepLines w:val="0"/>
        <w:pageBreakBefore w:val="0"/>
        <w:widowControl/>
        <w:kinsoku/>
        <w:wordWrap/>
        <w:overflowPunct/>
        <w:topLinePunct w:val="0"/>
        <w:autoSpaceDE/>
        <w:autoSpaceDN/>
        <w:bidi w:val="0"/>
        <w:adjustRightInd/>
        <w:snapToGrid/>
        <w:spacing w:beforeAutospacing="0" w:after="0" w:afterAutospacing="0"/>
        <w:textAlignment w:val="auto"/>
        <w:rPr>
          <w:rFonts w:hint="default" w:ascii="Times New Roman" w:hAnsi="Times New Roman" w:cs="Times New Roman"/>
          <w:sz w:val="24"/>
          <w:szCs w:val="24"/>
        </w:rPr>
      </w:pPr>
      <w:r>
        <w:rPr>
          <w:rFonts w:hint="default" w:ascii="Times New Roman" w:hAnsi="Times New Roman" w:cs="Times New Roman"/>
          <w:sz w:val="24"/>
          <w:szCs w:val="24"/>
          <w:lang w:val="vi-VN"/>
        </w:rPr>
        <w:t xml:space="preserve">=&gt; </w:t>
      </w:r>
      <w:r>
        <w:rPr>
          <w:rFonts w:hint="default" w:ascii="Times New Roman" w:hAnsi="Times New Roman" w:cs="Times New Roman"/>
          <w:sz w:val="24"/>
          <w:szCs w:val="24"/>
        </w:rPr>
        <w:t>Khẳng định chuyên môn về AI và LLM.</w:t>
      </w:r>
    </w:p>
    <w:p w14:paraId="29644CB7">
      <w:pPr>
        <w:keepNext w:val="0"/>
        <w:keepLines w:val="0"/>
        <w:pageBreakBefore w:val="0"/>
        <w:widowControl/>
        <w:kinsoku/>
        <w:wordWrap/>
        <w:overflowPunct/>
        <w:topLinePunct w:val="0"/>
        <w:autoSpaceDE/>
        <w:autoSpaceDN/>
        <w:bidi w:val="0"/>
        <w:adjustRightInd/>
        <w:snapToGrid/>
        <w:spacing w:beforeAutospacing="0" w:after="0" w:afterAutospacing="0"/>
        <w:textAlignment w:val="auto"/>
        <w:rPr>
          <w:rFonts w:hint="default" w:ascii="Times New Roman" w:hAnsi="Times New Roman" w:cs="Times New Roman"/>
          <w:b/>
          <w:bCs/>
          <w:sz w:val="32"/>
          <w:szCs w:val="32"/>
        </w:rPr>
      </w:pPr>
      <w:r>
        <w:rPr>
          <w:rFonts w:hint="default" w:ascii="Times New Roman" w:hAnsi="Times New Roman" w:cs="Times New Roman"/>
          <w:b/>
          <w:bCs/>
          <w:sz w:val="32"/>
          <w:szCs w:val="32"/>
        </w:rPr>
        <w:t>Lộ trình Tuần 1</w:t>
      </w:r>
    </w:p>
    <w:p w14:paraId="1BDDE55B">
      <w:pPr>
        <w:keepNext w:val="0"/>
        <w:keepLines w:val="0"/>
        <w:pageBreakBefore w:val="0"/>
        <w:widowControl/>
        <w:kinsoku/>
        <w:wordWrap/>
        <w:overflowPunct/>
        <w:topLinePunct w:val="0"/>
        <w:autoSpaceDE/>
        <w:autoSpaceDN/>
        <w:bidi w:val="0"/>
        <w:adjustRightInd/>
        <w:snapToGrid/>
        <w:spacing w:beforeAutospacing="0" w:after="0" w:afterAutospacing="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Ngày 1</w:t>
      </w:r>
      <w:r>
        <w:rPr>
          <w:rFonts w:hint="default" w:ascii="Times New Roman" w:hAnsi="Times New Roman" w:cs="Times New Roman"/>
          <w:sz w:val="24"/>
          <w:szCs w:val="24"/>
        </w:rPr>
        <w:t>: Tạo giải pháp LLM đầu tiên từ đầu.</w:t>
      </w:r>
    </w:p>
    <w:p w14:paraId="140D9A1A">
      <w:pPr>
        <w:keepNext w:val="0"/>
        <w:keepLines w:val="0"/>
        <w:pageBreakBefore w:val="0"/>
        <w:widowControl/>
        <w:kinsoku/>
        <w:wordWrap/>
        <w:overflowPunct/>
        <w:topLinePunct w:val="0"/>
        <w:autoSpaceDE/>
        <w:autoSpaceDN/>
        <w:bidi w:val="0"/>
        <w:adjustRightInd/>
        <w:snapToGrid/>
        <w:spacing w:beforeAutospacing="0" w:after="0" w:afterAutospacing="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Ngày 2: </w:t>
      </w:r>
      <w:r>
        <w:rPr>
          <w:rFonts w:hint="default" w:ascii="Times New Roman" w:hAnsi="Times New Roman" w:cs="Times New Roman"/>
          <w:sz w:val="24"/>
          <w:szCs w:val="24"/>
        </w:rPr>
        <w:t>Định vị tốt nhất để thành công trong 8 tuần.</w:t>
      </w:r>
    </w:p>
    <w:p w14:paraId="200DB516">
      <w:pPr>
        <w:keepNext w:val="0"/>
        <w:keepLines w:val="0"/>
        <w:pageBreakBefore w:val="0"/>
        <w:widowControl/>
        <w:kinsoku/>
        <w:wordWrap/>
        <w:overflowPunct/>
        <w:topLinePunct w:val="0"/>
        <w:autoSpaceDE/>
        <w:autoSpaceDN/>
        <w:bidi w:val="0"/>
        <w:adjustRightInd/>
        <w:snapToGrid/>
        <w:spacing w:beforeAutospacing="0" w:after="0" w:afterAutospacing="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Ngày 3:</w:t>
      </w:r>
      <w:r>
        <w:rPr>
          <w:rFonts w:hint="default" w:ascii="Times New Roman" w:hAnsi="Times New Roman" w:cs="Times New Roman"/>
          <w:sz w:val="24"/>
          <w:szCs w:val="24"/>
        </w:rPr>
        <w:t xml:space="preserve"> So sánh các mô hình Frontier tiên tiến nhất</w:t>
      </w:r>
      <w:r>
        <w:rPr>
          <w:rFonts w:hint="default" w:ascii="Times New Roman" w:hAnsi="Times New Roman" w:cs="Times New Roman"/>
          <w:sz w:val="24"/>
          <w:szCs w:val="24"/>
          <w:lang w:val="vi-VN"/>
        </w:rPr>
        <w:t>.</w:t>
      </w:r>
    </w:p>
    <w:p w14:paraId="5612E06C">
      <w:pPr>
        <w:keepNext w:val="0"/>
        <w:keepLines w:val="0"/>
        <w:pageBreakBefore w:val="0"/>
        <w:widowControl/>
        <w:kinsoku/>
        <w:wordWrap/>
        <w:overflowPunct/>
        <w:topLinePunct w:val="0"/>
        <w:autoSpaceDE/>
        <w:autoSpaceDN/>
        <w:bidi w:val="0"/>
        <w:adjustRightInd/>
        <w:snapToGrid/>
        <w:spacing w:beforeAutospacing="0" w:after="0" w:afterAutospacing="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Ngày 4: </w:t>
      </w:r>
      <w:r>
        <w:rPr>
          <w:rFonts w:hint="default" w:ascii="Times New Roman" w:hAnsi="Times New Roman" w:cs="Times New Roman"/>
          <w:sz w:val="24"/>
          <w:szCs w:val="24"/>
        </w:rPr>
        <w:t>Tìm hiểu về Transformers.</w:t>
      </w:r>
    </w:p>
    <w:p w14:paraId="49A2437D">
      <w:pPr>
        <w:keepNext w:val="0"/>
        <w:keepLines w:val="0"/>
        <w:pageBreakBefore w:val="0"/>
        <w:widowControl/>
        <w:kinsoku/>
        <w:wordWrap/>
        <w:overflowPunct/>
        <w:topLinePunct w:val="0"/>
        <w:autoSpaceDE/>
        <w:autoSpaceDN/>
        <w:bidi w:val="0"/>
        <w:adjustRightInd/>
        <w:snapToGrid/>
        <w:spacing w:beforeAutospacing="0" w:after="0" w:afterAutospacing="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Ngày 5:</w:t>
      </w:r>
      <w:r>
        <w:rPr>
          <w:rFonts w:hint="default" w:ascii="Times New Roman" w:hAnsi="Times New Roman" w:cs="Times New Roman"/>
          <w:sz w:val="24"/>
          <w:szCs w:val="24"/>
        </w:rPr>
        <w:t xml:space="preserve"> Xây dựng giải pháp mạnh mẽ trong vài phút.</w:t>
      </w:r>
    </w:p>
    <w:p w14:paraId="3E60E39E">
      <w:pPr>
        <w:keepNext w:val="0"/>
        <w:keepLines w:val="0"/>
        <w:pageBreakBefore w:val="0"/>
        <w:widowControl/>
        <w:kinsoku/>
        <w:wordWrap/>
        <w:overflowPunct/>
        <w:topLinePunct w:val="0"/>
        <w:autoSpaceDE/>
        <w:autoSpaceDN/>
        <w:bidi w:val="0"/>
        <w:adjustRightInd/>
        <w:snapToGrid/>
        <w:spacing w:beforeAutospacing="0" w:after="0" w:afterAutospacing="0"/>
        <w:textAlignment w:val="auto"/>
        <w:rPr>
          <w:rFonts w:hint="default" w:ascii="Times New Roman" w:hAnsi="Times New Roman" w:cs="Times New Roman"/>
          <w:b/>
          <w:bCs/>
          <w:sz w:val="32"/>
          <w:szCs w:val="32"/>
        </w:rPr>
      </w:pPr>
      <w:r>
        <w:rPr>
          <w:rFonts w:hint="default" w:ascii="Times New Roman" w:hAnsi="Times New Roman" w:cs="Times New Roman"/>
          <w:b/>
          <w:bCs/>
          <w:sz w:val="32"/>
          <w:szCs w:val="32"/>
        </w:rPr>
        <w:t>Hướng dẫn cài đặt môi trường</w:t>
      </w:r>
    </w:p>
    <w:p w14:paraId="518C9A45">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ind w:left="425" w:leftChars="0" w:hanging="425"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Clone repo từ GitHub và thiết lập môi trường theo Readme.</w:t>
      </w:r>
    </w:p>
    <w:p w14:paraId="6E9C7EEB">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ind w:left="425" w:leftChars="0" w:hanging="425"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Tạo môi trường ảo:</w:t>
      </w:r>
    </w:p>
    <w:p w14:paraId="04C3CC70">
      <w:pPr>
        <w:keepNext w:val="0"/>
        <w:keepLines w:val="0"/>
        <w:pageBreakBefore w:val="0"/>
        <w:widowControl/>
        <w:kinsoku/>
        <w:wordWrap/>
        <w:overflowPunct/>
        <w:topLinePunct w:val="0"/>
        <w:autoSpaceDE/>
        <w:autoSpaceDN/>
        <w:bidi w:val="0"/>
        <w:adjustRightInd/>
        <w:snapToGrid/>
        <w:spacing w:beforeAutospacing="0" w:after="0" w:afterAutospacing="0"/>
        <w:ind w:left="1100" w:leftChars="500" w:firstLine="0" w:firstLineChars="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conda env create -f environment.yml  # Anaconda</w:t>
      </w:r>
    </w:p>
    <w:p w14:paraId="144AEA9C">
      <w:pPr>
        <w:keepNext w:val="0"/>
        <w:keepLines w:val="0"/>
        <w:pageBreakBefore w:val="0"/>
        <w:widowControl/>
        <w:kinsoku/>
        <w:wordWrap/>
        <w:overflowPunct/>
        <w:topLinePunct w:val="0"/>
        <w:autoSpaceDE/>
        <w:autoSpaceDN/>
        <w:bidi w:val="0"/>
        <w:adjustRightInd/>
        <w:snapToGrid/>
        <w:spacing w:beforeAutospacing="0" w:after="0" w:afterAutospacing="0"/>
        <w:ind w:left="1100" w:leftChars="500" w:firstLine="0" w:firstLineChars="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python -m venv venv  # Virtualenv</w:t>
      </w:r>
    </w:p>
    <w:p w14:paraId="288830C9">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ind w:left="425" w:leftChars="0" w:hanging="425"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Kích hoạt môi trường:</w:t>
      </w:r>
    </w:p>
    <w:p w14:paraId="591BFD83">
      <w:pPr>
        <w:keepNext w:val="0"/>
        <w:keepLines w:val="0"/>
        <w:pageBreakBefore w:val="0"/>
        <w:widowControl/>
        <w:kinsoku/>
        <w:wordWrap/>
        <w:overflowPunct/>
        <w:topLinePunct w:val="0"/>
        <w:autoSpaceDE/>
        <w:autoSpaceDN/>
        <w:bidi w:val="0"/>
        <w:adjustRightInd/>
        <w:snapToGrid/>
        <w:spacing w:beforeAutospacing="0" w:after="0" w:afterAutospacing="0"/>
        <w:ind w:left="1100" w:leftChars="500" w:firstLine="0" w:firstLineChars="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Mac: source venv/bin/activate</w:t>
      </w:r>
    </w:p>
    <w:p w14:paraId="2D2EA511">
      <w:pPr>
        <w:keepNext w:val="0"/>
        <w:keepLines w:val="0"/>
        <w:pageBreakBefore w:val="0"/>
        <w:widowControl/>
        <w:kinsoku/>
        <w:wordWrap/>
        <w:overflowPunct/>
        <w:topLinePunct w:val="0"/>
        <w:autoSpaceDE/>
        <w:autoSpaceDN/>
        <w:bidi w:val="0"/>
        <w:adjustRightInd/>
        <w:snapToGrid/>
        <w:spacing w:beforeAutospacing="0" w:after="0" w:afterAutospacing="0"/>
        <w:ind w:left="1100" w:leftChars="500" w:firstLine="0" w:firstLineChars="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Windows: venv\Scripts\activate</w:t>
      </w:r>
    </w:p>
    <w:p w14:paraId="460201B5">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ind w:left="425" w:leftChars="0" w:hanging="425"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Thiết lập API Key OpenAI, tạo file .env chứa khoá API.</w:t>
      </w:r>
    </w:p>
    <w:p w14:paraId="73355EE2">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ind w:left="425" w:leftChars="0" w:hanging="425"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Cài đặt JupyterLab và chạy môi trường.</w:t>
      </w:r>
    </w:p>
    <w:p w14:paraId="1735D5F7">
      <w:pPr>
        <w:keepNext w:val="0"/>
        <w:keepLines w:val="0"/>
        <w:pageBreakBefore w:val="0"/>
        <w:widowControl/>
        <w:kinsoku/>
        <w:wordWrap/>
        <w:overflowPunct/>
        <w:topLinePunct w:val="0"/>
        <w:autoSpaceDE/>
        <w:autoSpaceDN/>
        <w:bidi w:val="0"/>
        <w:adjustRightInd/>
        <w:snapToGrid/>
        <w:spacing w:beforeAutospacing="0" w:after="0" w:afterAutospacing="0"/>
        <w:textAlignment w:val="auto"/>
        <w:rPr>
          <w:rFonts w:hint="default" w:ascii="Times New Roman" w:hAnsi="Times New Roman" w:cs="Times New Roman"/>
          <w:b/>
          <w:bCs/>
          <w:sz w:val="32"/>
          <w:szCs w:val="32"/>
        </w:rPr>
      </w:pPr>
      <w:r>
        <w:rPr>
          <w:rFonts w:hint="default" w:ascii="Times New Roman" w:hAnsi="Times New Roman" w:cs="Times New Roman"/>
          <w:b/>
          <w:bCs/>
          <w:sz w:val="32"/>
          <w:szCs w:val="32"/>
        </w:rPr>
        <w:t>Giới thiệu về GitHub của khóa học</w:t>
      </w:r>
    </w:p>
    <w:p w14:paraId="1CA59FC6">
      <w:pPr>
        <w:keepNext w:val="0"/>
        <w:keepLines w:val="0"/>
        <w:pageBreakBefore w:val="0"/>
        <w:widowControl/>
        <w:numPr>
          <w:ilvl w:val="0"/>
          <w:numId w:val="9"/>
        </w:numPr>
        <w:kinsoku/>
        <w:wordWrap/>
        <w:overflowPunct/>
        <w:topLinePunct w:val="0"/>
        <w:autoSpaceDE/>
        <w:autoSpaceDN/>
        <w:bidi w:val="0"/>
        <w:adjustRightInd/>
        <w:snapToGrid/>
        <w:spacing w:beforeAutospacing="0" w:after="0" w:afterAutospacing="0"/>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GitHub của khóa học là nơi chứa toàn bộ mã nguồn (source code) phục vụ cho quá trình học tập.</w:t>
      </w:r>
    </w:p>
    <w:p w14:paraId="12E031E7">
      <w:pPr>
        <w:keepNext w:val="0"/>
        <w:keepLines w:val="0"/>
        <w:pageBreakBefore w:val="0"/>
        <w:widowControl/>
        <w:numPr>
          <w:ilvl w:val="0"/>
          <w:numId w:val="9"/>
        </w:numPr>
        <w:kinsoku/>
        <w:wordWrap/>
        <w:overflowPunct/>
        <w:topLinePunct w:val="0"/>
        <w:autoSpaceDE/>
        <w:autoSpaceDN/>
        <w:bidi w:val="0"/>
        <w:adjustRightInd/>
        <w:snapToGrid/>
        <w:spacing w:beforeAutospacing="0" w:after="0" w:afterAutospacing="0"/>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Hướng dẫn cách tải mã nguồn từ GitHub về máy tính.</w:t>
      </w:r>
    </w:p>
    <w:p w14:paraId="44A3D6A5">
      <w:pPr>
        <w:keepNext w:val="0"/>
        <w:keepLines w:val="0"/>
        <w:pageBreakBefore w:val="0"/>
        <w:widowControl/>
        <w:numPr>
          <w:ilvl w:val="0"/>
          <w:numId w:val="9"/>
        </w:numPr>
        <w:kinsoku/>
        <w:wordWrap/>
        <w:overflowPunct/>
        <w:topLinePunct w:val="0"/>
        <w:autoSpaceDE/>
        <w:autoSpaceDN/>
        <w:bidi w:val="0"/>
        <w:adjustRightInd/>
        <w:snapToGrid/>
        <w:spacing w:beforeAutospacing="0" w:after="0" w:afterAutospacing="0"/>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Cài đặt các công cụ cần thiết như Anaconda để thiết lập môi trường làm việc.</w:t>
      </w:r>
    </w:p>
    <w:p w14:paraId="1418DC24">
      <w:pPr>
        <w:keepNext w:val="0"/>
        <w:keepLines w:val="0"/>
        <w:pageBreakBefore w:val="0"/>
        <w:widowControl/>
        <w:kinsoku/>
        <w:wordWrap/>
        <w:overflowPunct/>
        <w:topLinePunct w:val="0"/>
        <w:autoSpaceDE/>
        <w:autoSpaceDN/>
        <w:bidi w:val="0"/>
        <w:adjustRightInd/>
        <w:snapToGrid/>
        <w:spacing w:beforeAutospacing="0" w:after="0" w:afterAutospacing="0"/>
        <w:textAlignment w:val="auto"/>
        <w:rPr>
          <w:rFonts w:hint="default" w:ascii="Times New Roman" w:hAnsi="Times New Roman" w:cs="Times New Roman"/>
          <w:b/>
          <w:bCs/>
          <w:sz w:val="32"/>
          <w:szCs w:val="32"/>
        </w:rPr>
      </w:pPr>
      <w:r>
        <w:rPr>
          <w:rFonts w:hint="default" w:ascii="Times New Roman" w:hAnsi="Times New Roman" w:cs="Times New Roman"/>
          <w:b/>
          <w:bCs/>
          <w:sz w:val="32"/>
          <w:szCs w:val="32"/>
        </w:rPr>
        <w:t>Hướng dẫn cài đặt Git và tải mã nguồn về máy</w:t>
      </w:r>
    </w:p>
    <w:p w14:paraId="348B55BC">
      <w:pPr>
        <w:keepNext w:val="0"/>
        <w:keepLines w:val="0"/>
        <w:pageBreakBefore w:val="0"/>
        <w:widowControl/>
        <w:kinsoku/>
        <w:wordWrap/>
        <w:overflowPunct/>
        <w:topLinePunct w:val="0"/>
        <w:autoSpaceDE/>
        <w:autoSpaceDN/>
        <w:bidi w:val="0"/>
        <w:adjustRightInd/>
        <w:snapToGrid/>
        <w:spacing w:beforeAutospacing="0" w:after="0" w:afterAutospacing="0"/>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Cài đặt Git trên Windows</w:t>
      </w:r>
    </w:p>
    <w:p w14:paraId="0BE635CB">
      <w:pPr>
        <w:keepNext w:val="0"/>
        <w:keepLines w:val="0"/>
        <w:pageBreakBefore w:val="0"/>
        <w:widowControl/>
        <w:numPr>
          <w:ilvl w:val="0"/>
          <w:numId w:val="9"/>
        </w:numPr>
        <w:kinsoku/>
        <w:wordWrap/>
        <w:overflowPunct/>
        <w:topLinePunct w:val="0"/>
        <w:autoSpaceDE/>
        <w:autoSpaceDN/>
        <w:bidi w:val="0"/>
        <w:adjustRightInd/>
        <w:snapToGrid/>
        <w:spacing w:beforeAutospacing="0" w:after="0" w:afterAutospacing="0"/>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Truy cập trang "LM Engineering" (đã cung cấp đường dẫn) để tải Git và cài đặt.</w:t>
      </w:r>
    </w:p>
    <w:p w14:paraId="69BC810D">
      <w:pPr>
        <w:keepNext w:val="0"/>
        <w:keepLines w:val="0"/>
        <w:pageBreakBefore w:val="0"/>
        <w:widowControl/>
        <w:numPr>
          <w:ilvl w:val="0"/>
          <w:numId w:val="9"/>
        </w:numPr>
        <w:kinsoku/>
        <w:wordWrap/>
        <w:overflowPunct/>
        <w:topLinePunct w:val="0"/>
        <w:autoSpaceDE/>
        <w:autoSpaceDN/>
        <w:bidi w:val="0"/>
        <w:adjustRightInd/>
        <w:snapToGrid/>
        <w:spacing w:beforeAutospacing="0" w:after="0" w:afterAutospacing="0"/>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Sau khi cài đặt xong, mở PowerShell và kiểm tra bằng lệnh:</w:t>
      </w:r>
    </w:p>
    <w:p w14:paraId="41FF0CC8">
      <w:pPr>
        <w:keepNext w:val="0"/>
        <w:keepLines w:val="0"/>
        <w:pageBreakBefore w:val="0"/>
        <w:widowControl/>
        <w:kinsoku/>
        <w:wordWrap/>
        <w:overflowPunct/>
        <w:topLinePunct w:val="0"/>
        <w:autoSpaceDE/>
        <w:autoSpaceDN/>
        <w:bidi w:val="0"/>
        <w:adjustRightInd/>
        <w:snapToGrid/>
        <w:spacing w:beforeAutospacing="0" w:after="0" w:afterAutospacing="0"/>
        <w:ind w:left="720" w:leftChars="0" w:firstLine="7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git --version</w:t>
      </w:r>
    </w:p>
    <w:p w14:paraId="2DC85AC6">
      <w:pPr>
        <w:keepNext w:val="0"/>
        <w:keepLines w:val="0"/>
        <w:pageBreakBefore w:val="0"/>
        <w:widowControl/>
        <w:kinsoku/>
        <w:wordWrap/>
        <w:overflowPunct/>
        <w:topLinePunct w:val="0"/>
        <w:autoSpaceDE/>
        <w:autoSpaceDN/>
        <w:bidi w:val="0"/>
        <w:adjustRightInd/>
        <w:snapToGrid/>
        <w:spacing w:beforeAutospacing="0" w:after="0" w:afterAutospacing="0"/>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Tải mã nguồn từ GitHub về máy</w:t>
      </w:r>
    </w:p>
    <w:p w14:paraId="47473EFF">
      <w:pPr>
        <w:keepNext w:val="0"/>
        <w:keepLines w:val="0"/>
        <w:pageBreakBefore w:val="0"/>
        <w:widowControl/>
        <w:numPr>
          <w:ilvl w:val="0"/>
          <w:numId w:val="9"/>
        </w:numPr>
        <w:kinsoku/>
        <w:wordWrap/>
        <w:overflowPunct/>
        <w:topLinePunct w:val="0"/>
        <w:autoSpaceDE/>
        <w:autoSpaceDN/>
        <w:bidi w:val="0"/>
        <w:adjustRightInd/>
        <w:snapToGrid/>
        <w:spacing w:beforeAutospacing="0" w:after="0" w:afterAutospacing="0"/>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Mở PowerShell hoặc Terminal, tạo thư mục chứa mã nguồn:</w:t>
      </w:r>
    </w:p>
    <w:p w14:paraId="24963B7E">
      <w:pPr>
        <w:keepNext w:val="0"/>
        <w:keepLines w:val="0"/>
        <w:pageBreakBefore w:val="0"/>
        <w:widowControl/>
        <w:kinsoku/>
        <w:wordWrap/>
        <w:overflowPunct/>
        <w:topLinePunct w:val="0"/>
        <w:autoSpaceDE/>
        <w:autoSpaceDN/>
        <w:bidi w:val="0"/>
        <w:adjustRightInd/>
        <w:snapToGrid/>
        <w:spacing w:beforeAutospacing="0" w:after="0" w:afterAutospacing="0"/>
        <w:ind w:left="720" w:leftChars="0" w:firstLine="7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mkdir MyProject &amp;&amp; cd MyProject</w:t>
      </w:r>
    </w:p>
    <w:p w14:paraId="6C8D13B7">
      <w:pPr>
        <w:keepNext w:val="0"/>
        <w:keepLines w:val="0"/>
        <w:pageBreakBefore w:val="0"/>
        <w:widowControl/>
        <w:numPr>
          <w:ilvl w:val="0"/>
          <w:numId w:val="9"/>
        </w:numPr>
        <w:kinsoku/>
        <w:wordWrap/>
        <w:overflowPunct/>
        <w:topLinePunct w:val="0"/>
        <w:autoSpaceDE/>
        <w:autoSpaceDN/>
        <w:bidi w:val="0"/>
        <w:adjustRightInd/>
        <w:snapToGrid/>
        <w:spacing w:beforeAutospacing="0" w:after="0" w:afterAutospacing="0"/>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Clone repository về máy:</w:t>
      </w:r>
    </w:p>
    <w:p w14:paraId="57564C2E">
      <w:pPr>
        <w:keepNext w:val="0"/>
        <w:keepLines w:val="0"/>
        <w:pageBreakBefore w:val="0"/>
        <w:widowControl/>
        <w:kinsoku/>
        <w:wordWrap/>
        <w:overflowPunct/>
        <w:topLinePunct w:val="0"/>
        <w:autoSpaceDE/>
        <w:autoSpaceDN/>
        <w:bidi w:val="0"/>
        <w:adjustRightInd/>
        <w:snapToGrid/>
        <w:spacing w:beforeAutospacing="0" w:after="0" w:afterAutospacing="0"/>
        <w:ind w:left="720" w:leftChars="0" w:firstLine="7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git clone &lt;URL_GITHUB_REPO&gt;</w:t>
      </w:r>
    </w:p>
    <w:p w14:paraId="5C839282">
      <w:pPr>
        <w:keepNext w:val="0"/>
        <w:keepLines w:val="0"/>
        <w:pageBreakBefore w:val="0"/>
        <w:widowControl/>
        <w:kinsoku/>
        <w:wordWrap/>
        <w:overflowPunct/>
        <w:topLinePunct w:val="0"/>
        <w:autoSpaceDE/>
        <w:autoSpaceDN/>
        <w:bidi w:val="0"/>
        <w:adjustRightInd/>
        <w:snapToGrid/>
        <w:spacing w:beforeAutospacing="0" w:after="0" w:afterAutospacing="0"/>
        <w:ind w:left="720" w:leftChars="0" w:firstLine="7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cd &lt;Tên_Repo&gt;</w:t>
      </w:r>
    </w:p>
    <w:p w14:paraId="2BDFCBE6">
      <w:pPr>
        <w:keepNext w:val="0"/>
        <w:keepLines w:val="0"/>
        <w:pageBreakBefore w:val="0"/>
        <w:widowControl/>
        <w:kinsoku/>
        <w:wordWrap/>
        <w:overflowPunct/>
        <w:topLinePunct w:val="0"/>
        <w:autoSpaceDE/>
        <w:autoSpaceDN/>
        <w:bidi w:val="0"/>
        <w:adjustRightInd/>
        <w:snapToGrid/>
        <w:spacing w:beforeAutospacing="0" w:after="0" w:afterAutospacing="0"/>
        <w:textAlignment w:val="auto"/>
        <w:rPr>
          <w:rFonts w:hint="default" w:ascii="Times New Roman" w:hAnsi="Times New Roman" w:cs="Times New Roman"/>
          <w:b/>
          <w:bCs/>
          <w:sz w:val="32"/>
          <w:szCs w:val="32"/>
        </w:rPr>
      </w:pPr>
      <w:r>
        <w:rPr>
          <w:rFonts w:hint="default" w:ascii="Times New Roman" w:hAnsi="Times New Roman" w:cs="Times New Roman"/>
          <w:b/>
          <w:bCs/>
          <w:sz w:val="32"/>
          <w:szCs w:val="32"/>
        </w:rPr>
        <w:t>Hướng dẫn cài đặt Anaconda và thiết lập môi trường</w:t>
      </w:r>
    </w:p>
    <w:p w14:paraId="68B45E1F">
      <w:pPr>
        <w:keepNext w:val="0"/>
        <w:keepLines w:val="0"/>
        <w:pageBreakBefore w:val="0"/>
        <w:widowControl/>
        <w:kinsoku/>
        <w:wordWrap/>
        <w:overflowPunct/>
        <w:topLinePunct w:val="0"/>
        <w:autoSpaceDE/>
        <w:autoSpaceDN/>
        <w:bidi w:val="0"/>
        <w:adjustRightInd/>
        <w:snapToGrid/>
        <w:spacing w:beforeAutospacing="0" w:after="0" w:afterAutospacing="0"/>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Cài đặt Anaconda</w:t>
      </w:r>
    </w:p>
    <w:p w14:paraId="007102FF">
      <w:pPr>
        <w:keepNext w:val="0"/>
        <w:keepLines w:val="0"/>
        <w:pageBreakBefore w:val="0"/>
        <w:widowControl/>
        <w:kinsoku/>
        <w:wordWrap/>
        <w:overflowPunct/>
        <w:topLinePunct w:val="0"/>
        <w:autoSpaceDE/>
        <w:autoSpaceDN/>
        <w:bidi w:val="0"/>
        <w:adjustRightInd/>
        <w:snapToGrid/>
        <w:spacing w:beforeAutospacing="0" w:after="0" w:afterAutospacing="0"/>
        <w:textAlignment w:val="auto"/>
        <w:rPr>
          <w:rFonts w:hint="default" w:ascii="Times New Roman" w:hAnsi="Times New Roman" w:cs="Times New Roman"/>
          <w:sz w:val="24"/>
          <w:szCs w:val="24"/>
        </w:rPr>
      </w:pPr>
      <w:r>
        <w:rPr>
          <w:rFonts w:hint="default" w:ascii="Times New Roman" w:hAnsi="Times New Roman" w:cs="Times New Roman"/>
          <w:sz w:val="24"/>
          <w:szCs w:val="24"/>
        </w:rPr>
        <w:t>Truy cập trang "LM Engineering" để tải Anaconda từ nguồn chính thức.</w:t>
      </w:r>
    </w:p>
    <w:p w14:paraId="7A55156E">
      <w:pPr>
        <w:keepNext w:val="0"/>
        <w:keepLines w:val="0"/>
        <w:pageBreakBefore w:val="0"/>
        <w:widowControl/>
        <w:kinsoku/>
        <w:wordWrap/>
        <w:overflowPunct/>
        <w:topLinePunct w:val="0"/>
        <w:autoSpaceDE/>
        <w:autoSpaceDN/>
        <w:bidi w:val="0"/>
        <w:adjustRightInd/>
        <w:snapToGrid/>
        <w:spacing w:beforeAutospacing="0" w:after="0" w:afterAutospacing="0"/>
        <w:textAlignment w:val="auto"/>
        <w:rPr>
          <w:rFonts w:hint="default" w:ascii="Times New Roman" w:hAnsi="Times New Roman" w:cs="Times New Roman"/>
          <w:sz w:val="24"/>
          <w:szCs w:val="24"/>
        </w:rPr>
      </w:pPr>
      <w:r>
        <w:rPr>
          <w:rFonts w:hint="default" w:ascii="Times New Roman" w:hAnsi="Times New Roman" w:cs="Times New Roman"/>
          <w:sz w:val="24"/>
          <w:szCs w:val="24"/>
        </w:rPr>
        <w:t>Cài đặt Anaconda theo hướng dẫn.</w:t>
      </w:r>
    </w:p>
    <w:p w14:paraId="65771910">
      <w:pPr>
        <w:keepNext w:val="0"/>
        <w:keepLines w:val="0"/>
        <w:pageBreakBefore w:val="0"/>
        <w:widowControl/>
        <w:kinsoku/>
        <w:wordWrap/>
        <w:overflowPunct/>
        <w:topLinePunct w:val="0"/>
        <w:autoSpaceDE/>
        <w:autoSpaceDN/>
        <w:bidi w:val="0"/>
        <w:adjustRightInd/>
        <w:snapToGrid/>
        <w:spacing w:beforeAutospacing="0" w:after="0" w:afterAutospacing="0"/>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Thiết lập môi trường bằng Anaconda</w:t>
      </w:r>
    </w:p>
    <w:p w14:paraId="74157C46">
      <w:pPr>
        <w:keepNext w:val="0"/>
        <w:keepLines w:val="0"/>
        <w:pageBreakBefore w:val="0"/>
        <w:widowControl/>
        <w:kinsoku/>
        <w:wordWrap/>
        <w:overflowPunct/>
        <w:topLinePunct w:val="0"/>
        <w:autoSpaceDE/>
        <w:autoSpaceDN/>
        <w:bidi w:val="0"/>
        <w:adjustRightInd/>
        <w:snapToGrid/>
        <w:spacing w:beforeAutospacing="0" w:after="0" w:afterAutospacing="0"/>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Mở </w:t>
      </w:r>
      <w:r>
        <w:rPr>
          <w:rStyle w:val="37"/>
          <w:rFonts w:hint="default" w:ascii="Times New Roman" w:hAnsi="Times New Roman" w:eastAsia="SimSun" w:cs="Times New Roman"/>
          <w:sz w:val="24"/>
          <w:szCs w:val="24"/>
        </w:rPr>
        <w:t>PowerShell</w:t>
      </w:r>
      <w:r>
        <w:rPr>
          <w:rFonts w:hint="default" w:ascii="Times New Roman" w:hAnsi="Times New Roman" w:eastAsia="SimSun" w:cs="Times New Roman"/>
          <w:sz w:val="24"/>
          <w:szCs w:val="24"/>
        </w:rPr>
        <w:t xml:space="preserve"> và chạy lệnh để tạo môi trường:</w:t>
      </w:r>
    </w:p>
    <w:p w14:paraId="6716CC94">
      <w:pPr>
        <w:keepNext w:val="0"/>
        <w:keepLines w:val="0"/>
        <w:pageBreakBefore w:val="0"/>
        <w:widowControl/>
        <w:kinsoku/>
        <w:wordWrap/>
        <w:overflowPunct/>
        <w:topLinePunct w:val="0"/>
        <w:autoSpaceDE/>
        <w:autoSpaceDN/>
        <w:bidi w:val="0"/>
        <w:adjustRightInd/>
        <w:snapToGrid/>
        <w:spacing w:beforeAutospacing="0" w:after="0" w:afterAutospacing="0"/>
        <w:ind w:left="720" w:leftChars="0" w:firstLine="720" w:firstLineChars="0"/>
        <w:textAlignment w:val="auto"/>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conda env create -f environment.yml</w:t>
      </w:r>
    </w:p>
    <w:p w14:paraId="2CE502BB">
      <w:pPr>
        <w:keepNext w:val="0"/>
        <w:keepLines w:val="0"/>
        <w:pageBreakBefore w:val="0"/>
        <w:widowControl/>
        <w:kinsoku/>
        <w:wordWrap/>
        <w:overflowPunct/>
        <w:topLinePunct w:val="0"/>
        <w:autoSpaceDE/>
        <w:autoSpaceDN/>
        <w:bidi w:val="0"/>
        <w:adjustRightInd/>
        <w:snapToGrid/>
        <w:spacing w:beforeAutospacing="0" w:after="0" w:afterAutospacing="0"/>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Kích hoạt môi trường:</w:t>
      </w:r>
    </w:p>
    <w:p w14:paraId="68FA21C9">
      <w:pPr>
        <w:keepNext w:val="0"/>
        <w:keepLines w:val="0"/>
        <w:pageBreakBefore w:val="0"/>
        <w:widowControl/>
        <w:kinsoku/>
        <w:wordWrap/>
        <w:overflowPunct/>
        <w:topLinePunct w:val="0"/>
        <w:autoSpaceDE/>
        <w:autoSpaceDN/>
        <w:bidi w:val="0"/>
        <w:adjustRightInd/>
        <w:snapToGrid/>
        <w:spacing w:beforeAutospacing="0" w:after="0" w:afterAutospacing="0"/>
        <w:ind w:left="720" w:leftChars="0" w:firstLine="720" w:firstLineChars="0"/>
        <w:textAlignment w:val="auto"/>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conda activate &lt;Tên_Môi_Trường&gt;</w:t>
      </w:r>
    </w:p>
    <w:p w14:paraId="145BE55D">
      <w:pPr>
        <w:keepNext w:val="0"/>
        <w:keepLines w:val="0"/>
        <w:pageBreakBefore w:val="0"/>
        <w:widowControl/>
        <w:kinsoku/>
        <w:wordWrap/>
        <w:overflowPunct/>
        <w:topLinePunct w:val="0"/>
        <w:autoSpaceDE/>
        <w:autoSpaceDN/>
        <w:bidi w:val="0"/>
        <w:adjustRightInd/>
        <w:snapToGrid/>
        <w:spacing w:beforeAutospacing="0" w:after="0" w:afterAutospacing="0"/>
        <w:textAlignment w:val="auto"/>
        <w:rPr>
          <w:rFonts w:hint="default" w:ascii="Times New Roman" w:hAnsi="Times New Roman" w:cs="Times New Roman"/>
          <w:b/>
          <w:bCs/>
          <w:sz w:val="32"/>
          <w:szCs w:val="32"/>
        </w:rPr>
      </w:pPr>
      <w:r>
        <w:rPr>
          <w:rFonts w:hint="default" w:ascii="Times New Roman" w:hAnsi="Times New Roman" w:cs="Times New Roman"/>
          <w:b/>
          <w:bCs/>
          <w:sz w:val="32"/>
          <w:szCs w:val="32"/>
        </w:rPr>
        <w:t>Thiết lập API Key OpenAI và kết nối với JupyterLab</w:t>
      </w:r>
    </w:p>
    <w:p w14:paraId="46843B2D">
      <w:pPr>
        <w:keepNext w:val="0"/>
        <w:keepLines w:val="0"/>
        <w:pageBreakBefore w:val="0"/>
        <w:widowControl/>
        <w:kinsoku/>
        <w:wordWrap/>
        <w:overflowPunct/>
        <w:topLinePunct w:val="0"/>
        <w:autoSpaceDE/>
        <w:autoSpaceDN/>
        <w:bidi w:val="0"/>
        <w:adjustRightInd/>
        <w:snapToGrid/>
        <w:spacing w:beforeAutospacing="0" w:after="0" w:afterAutospacing="0"/>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Tạo và bảo quản API Key</w:t>
      </w:r>
    </w:p>
    <w:p w14:paraId="27932838">
      <w:pPr>
        <w:keepNext w:val="0"/>
        <w:keepLines w:val="0"/>
        <w:pageBreakBefore w:val="0"/>
        <w:widowControl/>
        <w:numPr>
          <w:ilvl w:val="0"/>
          <w:numId w:val="9"/>
        </w:numPr>
        <w:kinsoku/>
        <w:wordWrap/>
        <w:overflowPunct/>
        <w:topLinePunct w:val="0"/>
        <w:autoSpaceDE/>
        <w:autoSpaceDN/>
        <w:bidi w:val="0"/>
        <w:adjustRightInd/>
        <w:snapToGrid/>
        <w:spacing w:beforeAutospacing="0" w:after="0" w:afterAutospacing="0"/>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Truy cập trang OpenAI để lấy API Key.</w:t>
      </w:r>
    </w:p>
    <w:p w14:paraId="6192909F">
      <w:pPr>
        <w:keepNext w:val="0"/>
        <w:keepLines w:val="0"/>
        <w:pageBreakBefore w:val="0"/>
        <w:widowControl/>
        <w:numPr>
          <w:ilvl w:val="0"/>
          <w:numId w:val="9"/>
        </w:numPr>
        <w:kinsoku/>
        <w:wordWrap/>
        <w:overflowPunct/>
        <w:topLinePunct w:val="0"/>
        <w:autoSpaceDE/>
        <w:autoSpaceDN/>
        <w:bidi w:val="0"/>
        <w:adjustRightInd/>
        <w:snapToGrid/>
        <w:spacing w:beforeAutospacing="0" w:after="0" w:afterAutospacing="0"/>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Tạo file .env để lưu trữ API Key:</w:t>
      </w:r>
    </w:p>
    <w:p w14:paraId="2FFDFF2C">
      <w:pPr>
        <w:keepNext w:val="0"/>
        <w:keepLines w:val="0"/>
        <w:pageBreakBefore w:val="0"/>
        <w:widowControl/>
        <w:kinsoku/>
        <w:wordWrap/>
        <w:overflowPunct/>
        <w:topLinePunct w:val="0"/>
        <w:autoSpaceDE/>
        <w:autoSpaceDN/>
        <w:bidi w:val="0"/>
        <w:adjustRightInd/>
        <w:snapToGrid/>
        <w:spacing w:beforeAutospacing="0" w:after="0" w:afterAutospacing="0"/>
        <w:ind w:left="720" w:leftChars="0" w:firstLine="7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echo "OPENAI_API_KEY=your_key_here" &gt; .env</w:t>
      </w:r>
    </w:p>
    <w:p w14:paraId="03D9C18E">
      <w:pPr>
        <w:keepNext w:val="0"/>
        <w:keepLines w:val="0"/>
        <w:pageBreakBefore w:val="0"/>
        <w:widowControl/>
        <w:kinsoku/>
        <w:wordWrap/>
        <w:overflowPunct/>
        <w:topLinePunct w:val="0"/>
        <w:autoSpaceDE/>
        <w:autoSpaceDN/>
        <w:bidi w:val="0"/>
        <w:adjustRightInd/>
        <w:snapToGrid/>
        <w:spacing w:beforeAutospacing="0" w:after="0" w:afterAutospacing="0"/>
        <w:textAlignment w:val="auto"/>
        <w:rPr>
          <w:rFonts w:hint="default" w:ascii="Times New Roman" w:hAnsi="Times New Roman" w:cs="Times New Roman"/>
          <w:b/>
          <w:bCs/>
          <w:sz w:val="32"/>
          <w:szCs w:val="32"/>
        </w:rPr>
      </w:pPr>
      <w:r>
        <w:rPr>
          <w:rFonts w:hint="default" w:ascii="Times New Roman" w:hAnsi="Times New Roman" w:cs="Times New Roman"/>
          <w:b/>
          <w:bCs/>
          <w:sz w:val="32"/>
          <w:szCs w:val="32"/>
        </w:rPr>
        <w:t>Cài đặt và khởi động JupyterLab</w:t>
      </w:r>
    </w:p>
    <w:p w14:paraId="2734D925">
      <w:pPr>
        <w:keepNext w:val="0"/>
        <w:keepLines w:val="0"/>
        <w:pageBreakBefore w:val="0"/>
        <w:widowControl/>
        <w:kinsoku/>
        <w:wordWrap/>
        <w:overflowPunct/>
        <w:topLinePunct w:val="0"/>
        <w:autoSpaceDE/>
        <w:autoSpaceDN/>
        <w:bidi w:val="0"/>
        <w:adjustRightInd/>
        <w:snapToGrid/>
        <w:spacing w:beforeAutospacing="0" w:after="0" w:afterAutospacing="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Kích hoạt môi trường và chạy JupyterLab:</w:t>
      </w:r>
    </w:p>
    <w:p w14:paraId="5723325A">
      <w:pPr>
        <w:keepNext w:val="0"/>
        <w:keepLines w:val="0"/>
        <w:pageBreakBefore w:val="0"/>
        <w:widowControl/>
        <w:kinsoku/>
        <w:wordWrap/>
        <w:overflowPunct/>
        <w:topLinePunct w:val="0"/>
        <w:autoSpaceDE/>
        <w:autoSpaceDN/>
        <w:bidi w:val="0"/>
        <w:adjustRightInd/>
        <w:snapToGrid/>
        <w:spacing w:beforeAutospacing="0" w:after="0" w:afterAutospacing="0"/>
        <w:ind w:left="720" w:leftChars="0" w:firstLine="7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jupyter lab</w:t>
      </w:r>
    </w:p>
    <w:p w14:paraId="5E1F4E2F">
      <w:pPr>
        <w:keepNext w:val="0"/>
        <w:keepLines w:val="0"/>
        <w:pageBreakBefore w:val="0"/>
        <w:widowControl/>
        <w:kinsoku/>
        <w:wordWrap/>
        <w:overflowPunct/>
        <w:topLinePunct w:val="0"/>
        <w:autoSpaceDE/>
        <w:autoSpaceDN/>
        <w:bidi w:val="0"/>
        <w:adjustRightInd/>
        <w:snapToGrid/>
        <w:spacing w:beforeAutospacing="0" w:after="0" w:afterAutospacing="0"/>
        <w:textAlignment w:val="auto"/>
        <w:rPr>
          <w:rFonts w:hint="default" w:ascii="Times New Roman" w:hAnsi="Times New Roman" w:cs="Times New Roman"/>
          <w:b/>
          <w:bCs/>
          <w:sz w:val="32"/>
          <w:szCs w:val="32"/>
        </w:rPr>
      </w:pPr>
      <w:r>
        <w:rPr>
          <w:rFonts w:hint="default" w:ascii="Times New Roman" w:hAnsi="Times New Roman" w:cs="Times New Roman"/>
          <w:b/>
          <w:bCs/>
          <w:sz w:val="32"/>
          <w:szCs w:val="32"/>
          <w:lang w:val="vi-VN"/>
        </w:rPr>
        <w:t>F</w:t>
      </w:r>
      <w:r>
        <w:rPr>
          <w:rFonts w:hint="default" w:ascii="Times New Roman" w:hAnsi="Times New Roman" w:cs="Times New Roman"/>
          <w:b/>
          <w:bCs/>
          <w:sz w:val="32"/>
          <w:szCs w:val="32"/>
        </w:rPr>
        <w:t>ile Troubleshooting – Hỗ trợ khắc phục lỗi</w:t>
      </w:r>
    </w:p>
    <w:p w14:paraId="4EB20E06">
      <w:pPr>
        <w:keepNext w:val="0"/>
        <w:keepLines w:val="0"/>
        <w:pageBreakBefore w:val="0"/>
        <w:widowControl/>
        <w:kinsoku/>
        <w:wordWrap/>
        <w:overflowPunct/>
        <w:topLinePunct w:val="0"/>
        <w:autoSpaceDE/>
        <w:autoSpaceDN/>
        <w:bidi w:val="0"/>
        <w:adjustRightInd/>
        <w:snapToGrid/>
        <w:spacing w:beforeAutospacing="0" w:after="0" w:afterAutospacing="0"/>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rPr>
        <w:t>Mục đíc</w:t>
      </w:r>
      <w:r>
        <w:rPr>
          <w:rFonts w:hint="default" w:ascii="Times New Roman" w:hAnsi="Times New Roman" w:cs="Times New Roman"/>
          <w:b/>
          <w:bCs/>
          <w:sz w:val="28"/>
          <w:szCs w:val="28"/>
          <w:lang w:val="vi-VN"/>
        </w:rPr>
        <w:t>h</w:t>
      </w:r>
    </w:p>
    <w:p w14:paraId="5D164F41">
      <w:pPr>
        <w:keepNext w:val="0"/>
        <w:keepLines w:val="0"/>
        <w:pageBreakBefore w:val="0"/>
        <w:widowControl/>
        <w:numPr>
          <w:ilvl w:val="0"/>
          <w:numId w:val="9"/>
        </w:numPr>
        <w:kinsoku/>
        <w:wordWrap/>
        <w:overflowPunct/>
        <w:topLinePunct w:val="0"/>
        <w:autoSpaceDE/>
        <w:autoSpaceDN/>
        <w:bidi w:val="0"/>
        <w:adjustRightInd/>
        <w:snapToGrid/>
        <w:spacing w:beforeAutospacing="0" w:after="0" w:afterAutospacing="0"/>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Hỗ trợ người học khi gặp lỗi trong quá trình cài đặt và chạy dự án.</w:t>
      </w:r>
    </w:p>
    <w:p w14:paraId="291E3E9F">
      <w:pPr>
        <w:keepNext w:val="0"/>
        <w:keepLines w:val="0"/>
        <w:pageBreakBefore w:val="0"/>
        <w:widowControl/>
        <w:kinsoku/>
        <w:wordWrap/>
        <w:overflowPunct/>
        <w:topLinePunct w:val="0"/>
        <w:autoSpaceDE/>
        <w:autoSpaceDN/>
        <w:bidi w:val="0"/>
        <w:adjustRightInd/>
        <w:snapToGrid/>
        <w:spacing w:beforeAutospacing="0" w:after="0" w:afterAutospacing="0"/>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Cách sử dụng</w:t>
      </w:r>
    </w:p>
    <w:p w14:paraId="3E0C4C7E">
      <w:pPr>
        <w:keepNext w:val="0"/>
        <w:keepLines w:val="0"/>
        <w:pageBreakBefore w:val="0"/>
        <w:widowControl/>
        <w:numPr>
          <w:ilvl w:val="0"/>
          <w:numId w:val="9"/>
        </w:numPr>
        <w:kinsoku/>
        <w:wordWrap/>
        <w:overflowPunct/>
        <w:topLinePunct w:val="0"/>
        <w:autoSpaceDE/>
        <w:autoSpaceDN/>
        <w:bidi w:val="0"/>
        <w:adjustRightInd/>
        <w:snapToGrid/>
        <w:spacing w:beforeAutospacing="0" w:after="0" w:afterAutospacing="0"/>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Nếu lỗi import thư viện, kiểm tra xem môi trường Conda đã kích hoạt chưa.</w:t>
      </w:r>
    </w:p>
    <w:p w14:paraId="5E5ADD01">
      <w:pPr>
        <w:keepNext w:val="0"/>
        <w:keepLines w:val="0"/>
        <w:pageBreakBefore w:val="0"/>
        <w:widowControl/>
        <w:numPr>
          <w:ilvl w:val="0"/>
          <w:numId w:val="9"/>
        </w:numPr>
        <w:kinsoku/>
        <w:wordWrap/>
        <w:overflowPunct/>
        <w:topLinePunct w:val="0"/>
        <w:autoSpaceDE/>
        <w:autoSpaceDN/>
        <w:bidi w:val="0"/>
        <w:adjustRightInd/>
        <w:snapToGrid/>
        <w:spacing w:beforeAutospacing="0" w:after="0" w:afterAutospacing="0"/>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Nếu lỗi API Key không hợp lệ, mở file .env để kiểm tra giá trị.</w:t>
      </w:r>
    </w:p>
    <w:p w14:paraId="1A399D4F">
      <w:pPr>
        <w:keepNext w:val="0"/>
        <w:keepLines w:val="0"/>
        <w:pageBreakBefore w:val="0"/>
        <w:widowControl/>
        <w:numPr>
          <w:ilvl w:val="0"/>
          <w:numId w:val="9"/>
        </w:numPr>
        <w:kinsoku/>
        <w:wordWrap/>
        <w:overflowPunct/>
        <w:topLinePunct w:val="0"/>
        <w:autoSpaceDE/>
        <w:autoSpaceDN/>
        <w:bidi w:val="0"/>
        <w:adjustRightInd/>
        <w:snapToGrid/>
        <w:spacing w:beforeAutospacing="0" w:after="0" w:afterAutospacing="0"/>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Nếu không tự khắc phục được lỗi, có thể liên hệ giảng viên qua email hoặc LinkedIn.</w:t>
      </w:r>
    </w:p>
    <w:p w14:paraId="0F3D8562">
      <w:pPr>
        <w:keepNext w:val="0"/>
        <w:keepLines w:val="0"/>
        <w:pageBreakBefore w:val="0"/>
        <w:widowControl/>
        <w:kinsoku/>
        <w:wordWrap/>
        <w:overflowPunct/>
        <w:topLinePunct w:val="0"/>
        <w:autoSpaceDE/>
        <w:autoSpaceDN/>
        <w:bidi w:val="0"/>
        <w:adjustRightInd/>
        <w:snapToGrid/>
        <w:spacing w:beforeAutospacing="0" w:after="0" w:afterAutospacing="0"/>
        <w:textAlignment w:val="auto"/>
        <w:rPr>
          <w:rFonts w:hint="default" w:ascii="Times New Roman" w:hAnsi="Times New Roman" w:cs="Times New Roman"/>
          <w:b/>
          <w:bCs/>
          <w:sz w:val="32"/>
          <w:szCs w:val="32"/>
        </w:rPr>
      </w:pPr>
      <w:r>
        <w:rPr>
          <w:rFonts w:hint="default" w:ascii="Times New Roman" w:hAnsi="Times New Roman" w:cs="Times New Roman"/>
          <w:b/>
          <w:bCs/>
          <w:sz w:val="32"/>
          <w:szCs w:val="32"/>
        </w:rPr>
        <w:t>Giới thiệu dự án "Instant Gratification"</w:t>
      </w:r>
    </w:p>
    <w:p w14:paraId="7D9AC89F">
      <w:pPr>
        <w:keepNext w:val="0"/>
        <w:keepLines w:val="0"/>
        <w:pageBreakBefore w:val="0"/>
        <w:widowControl/>
        <w:kinsoku/>
        <w:wordWrap/>
        <w:overflowPunct/>
        <w:topLinePunct w:val="0"/>
        <w:autoSpaceDE/>
        <w:autoSpaceDN/>
        <w:bidi w:val="0"/>
        <w:adjustRightInd/>
        <w:snapToGrid/>
        <w:spacing w:beforeAutospacing="0" w:after="0" w:afterAutospacing="0"/>
        <w:textAlignment w:val="auto"/>
        <w:rPr>
          <w:rFonts w:hint="default" w:ascii="Times New Roman" w:hAnsi="Times New Roman" w:cs="Times New Roman"/>
          <w:b/>
          <w:bCs/>
          <w:sz w:val="24"/>
          <w:szCs w:val="24"/>
        </w:rPr>
      </w:pPr>
      <w:r>
        <w:rPr>
          <w:rFonts w:hint="default" w:ascii="Times New Roman" w:hAnsi="Times New Roman" w:cs="Times New Roman"/>
          <w:sz w:val="24"/>
          <w:szCs w:val="24"/>
        </w:rPr>
        <w:t xml:space="preserve">Mục tiêu: </w:t>
      </w:r>
      <w:r>
        <w:rPr>
          <w:rFonts w:hint="default" w:ascii="Times New Roman" w:hAnsi="Times New Roman" w:cs="Times New Roman"/>
          <w:b/>
          <w:bCs/>
          <w:sz w:val="24"/>
          <w:szCs w:val="24"/>
        </w:rPr>
        <w:t>Tích hợp API OpenAI để xử lý dữ liệu từ website.</w:t>
      </w:r>
    </w:p>
    <w:p w14:paraId="4B18B6C0">
      <w:pPr>
        <w:keepNext w:val="0"/>
        <w:keepLines w:val="0"/>
        <w:pageBreakBefore w:val="0"/>
        <w:widowControl/>
        <w:kinsoku/>
        <w:wordWrap/>
        <w:overflowPunct/>
        <w:topLinePunct w:val="0"/>
        <w:autoSpaceDE/>
        <w:autoSpaceDN/>
        <w:bidi w:val="0"/>
        <w:adjustRightInd/>
        <w:snapToGrid/>
        <w:spacing w:beforeAutospacing="0" w:after="0" w:afterAutospacing="0"/>
        <w:textAlignment w:val="auto"/>
        <w:rPr>
          <w:rFonts w:hint="default" w:ascii="Times New Roman" w:hAnsi="Times New Roman" w:cs="Times New Roman"/>
          <w:sz w:val="24"/>
          <w:szCs w:val="24"/>
        </w:rPr>
      </w:pPr>
      <w:r>
        <w:rPr>
          <w:rFonts w:hint="default" w:ascii="Times New Roman" w:hAnsi="Times New Roman" w:cs="Times New Roman"/>
          <w:sz w:val="24"/>
          <w:szCs w:val="24"/>
        </w:rPr>
        <w:t>Bắt đầu triển khai dự án:</w:t>
      </w:r>
    </w:p>
    <w:p w14:paraId="776E446C">
      <w:pPr>
        <w:keepNext w:val="0"/>
        <w:keepLines w:val="0"/>
        <w:pageBreakBefore w:val="0"/>
        <w:widowControl/>
        <w:numPr>
          <w:ilvl w:val="0"/>
          <w:numId w:val="9"/>
        </w:numPr>
        <w:kinsoku/>
        <w:wordWrap/>
        <w:overflowPunct/>
        <w:topLinePunct w:val="0"/>
        <w:autoSpaceDE/>
        <w:autoSpaceDN/>
        <w:bidi w:val="0"/>
        <w:adjustRightInd/>
        <w:snapToGrid/>
        <w:spacing w:beforeAutospacing="0" w:after="0" w:afterAutospacing="0"/>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Viết class Website để thu thập nội dung trang web.</w:t>
      </w:r>
    </w:p>
    <w:p w14:paraId="7D4267C0">
      <w:pPr>
        <w:keepNext w:val="0"/>
        <w:keepLines w:val="0"/>
        <w:pageBreakBefore w:val="0"/>
        <w:widowControl/>
        <w:numPr>
          <w:ilvl w:val="0"/>
          <w:numId w:val="9"/>
        </w:numPr>
        <w:kinsoku/>
        <w:wordWrap/>
        <w:overflowPunct/>
        <w:topLinePunct w:val="0"/>
        <w:autoSpaceDE/>
        <w:autoSpaceDN/>
        <w:bidi w:val="0"/>
        <w:adjustRightInd/>
        <w:snapToGrid/>
        <w:spacing w:beforeAutospacing="0" w:after="0" w:afterAutospacing="0"/>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Sử dụng API OpenAI để tóm tắt nội dung.</w:t>
      </w:r>
    </w:p>
    <w:p w14:paraId="3F49B395">
      <w:pPr>
        <w:keepNext w:val="0"/>
        <w:keepLines w:val="0"/>
        <w:pageBreakBefore w:val="0"/>
        <w:widowControl/>
        <w:numPr>
          <w:ilvl w:val="0"/>
          <w:numId w:val="9"/>
        </w:numPr>
        <w:kinsoku/>
        <w:wordWrap/>
        <w:overflowPunct/>
        <w:topLinePunct w:val="0"/>
        <w:autoSpaceDE/>
        <w:autoSpaceDN/>
        <w:bidi w:val="0"/>
        <w:adjustRightInd/>
        <w:snapToGrid/>
        <w:spacing w:beforeAutospacing="0" w:after="0" w:afterAutospacing="0"/>
        <w:ind w:left="420" w:leftChars="0" w:hanging="420" w:firstLineChars="0"/>
        <w:textAlignment w:val="auto"/>
        <w:rPr>
          <w:rFonts w:hint="default" w:ascii="Times New Roman" w:hAnsi="Times New Roman" w:eastAsia="SimSun" w:cs="Times New Roman"/>
          <w:sz w:val="24"/>
          <w:szCs w:val="24"/>
          <w:lang w:val="vi-VN"/>
        </w:rPr>
      </w:pPr>
      <w:r>
        <w:rPr>
          <w:rFonts w:hint="default" w:ascii="Times New Roman" w:hAnsi="Times New Roman" w:cs="Times New Roman"/>
          <w:sz w:val="24"/>
          <w:szCs w:val="24"/>
        </w:rPr>
        <w:t>Lưu ý: Nếu gặp lỗi, kiểm tra troubleshooting file hoặc restart Kernel.</w:t>
      </w:r>
    </w:p>
    <w:p w14:paraId="78245976">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32"/>
          <w:szCs w:val="32"/>
        </w:rPr>
      </w:pPr>
      <w:r>
        <w:rPr>
          <w:rFonts w:hint="default" w:ascii="Times New Roman" w:hAnsi="Times New Roman" w:cs="Times New Roman"/>
          <w:b/>
          <w:bCs/>
          <w:sz w:val="32"/>
          <w:szCs w:val="32"/>
        </w:rPr>
        <w:t>Import các thư viện cần thiết</w:t>
      </w:r>
    </w:p>
    <w:p w14:paraId="2B1EE6D3">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import os</w:t>
      </w:r>
    </w:p>
    <w:p w14:paraId="1149E6A7">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import requests</w:t>
      </w:r>
    </w:p>
    <w:p w14:paraId="033D05C0">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from dotenv import load_dotenv</w:t>
      </w:r>
    </w:p>
    <w:p w14:paraId="2C99D1EA">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from bs4 import BeautifulSoup</w:t>
      </w:r>
    </w:p>
    <w:p w14:paraId="51E6DEC0">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from IPython.display import Markdown, display</w:t>
      </w:r>
    </w:p>
    <w:p w14:paraId="53FB975D">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from openai import OpenAI</w:t>
      </w:r>
    </w:p>
    <w:p w14:paraId="371E4808">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sz w:val="24"/>
          <w:szCs w:val="24"/>
        </w:rPr>
      </w:pPr>
      <w:r>
        <w:rPr>
          <w:rFonts w:hint="default" w:ascii="Times New Roman" w:hAnsi="Times New Roman" w:cs="Times New Roman"/>
          <w:b/>
          <w:bCs/>
          <w:sz w:val="24"/>
          <w:szCs w:val="24"/>
        </w:rPr>
        <w:t>Lưu ý:</w:t>
      </w:r>
      <w:r>
        <w:rPr>
          <w:rFonts w:hint="default" w:ascii="Times New Roman" w:hAnsi="Times New Roman" w:cs="Times New Roman"/>
          <w:sz w:val="24"/>
          <w:szCs w:val="24"/>
        </w:rPr>
        <w:t xml:space="preserve"> Nếu gặp lỗi khi chạy đoạn code này, hãy xem notebook Troubleshooting để khắc phục.</w:t>
      </w:r>
    </w:p>
    <w:p w14:paraId="75CBB01F">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8"/>
          <w:szCs w:val="28"/>
        </w:rPr>
      </w:pPr>
      <w:r>
        <w:rPr>
          <w:rFonts w:hint="default" w:ascii="Times New Roman" w:hAnsi="Times New Roman" w:cs="Times New Roman"/>
          <w:b/>
          <w:bCs/>
          <w:sz w:val="28"/>
          <w:szCs w:val="28"/>
        </w:rPr>
        <w:t>Mục đích của đoạn code này</w:t>
      </w:r>
    </w:p>
    <w:p w14:paraId="5C2C3776">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32"/>
          <w:szCs w:val="32"/>
        </w:rPr>
      </w:pPr>
      <w:r>
        <w:rPr>
          <w:rFonts w:hint="default" w:ascii="Times New Roman" w:hAnsi="Times New Roman" w:cs="Times New Roman"/>
          <w:sz w:val="24"/>
          <w:szCs w:val="24"/>
        </w:rPr>
        <w:t>Đoạn code trên chuẩn bị các công cụ cần thiết để:</w:t>
      </w:r>
      <w:r>
        <w:rPr>
          <w:rFonts w:hint="default" w:ascii="Times New Roman" w:hAnsi="Times New Roman" w:cs="Times New Roman"/>
          <w:sz w:val="24"/>
          <w:szCs w:val="24"/>
        </w:rPr>
        <w:br w:type="textWrapping"/>
      </w:r>
      <w:r>
        <w:rPr>
          <w:rFonts w:hint="default" w:ascii="Times New Roman" w:hAnsi="Times New Roman" w:cs="Times New Roman"/>
          <w:sz w:val="24"/>
          <w:szCs w:val="24"/>
        </w:rPr>
        <w:t>Quản lý biến môi trường: dotenv, os</w:t>
      </w:r>
      <w:r>
        <w:rPr>
          <w:rFonts w:hint="default" w:ascii="Times New Roman" w:hAnsi="Times New Roman" w:cs="Times New Roman"/>
          <w:sz w:val="24"/>
          <w:szCs w:val="24"/>
        </w:rPr>
        <w:br w:type="textWrapping"/>
      </w:r>
      <w:r>
        <w:rPr>
          <w:rFonts w:hint="default" w:ascii="Times New Roman" w:hAnsi="Times New Roman" w:cs="Times New Roman"/>
          <w:sz w:val="24"/>
          <w:szCs w:val="24"/>
        </w:rPr>
        <w:t>Gửi và xử lý yêu cầu HTTP: requests, BeautifulSoup</w:t>
      </w:r>
      <w:r>
        <w:rPr>
          <w:rFonts w:hint="default" w:ascii="Times New Roman" w:hAnsi="Times New Roman" w:cs="Times New Roman"/>
          <w:sz w:val="24"/>
          <w:szCs w:val="24"/>
        </w:rPr>
        <w:br w:type="textWrapping"/>
      </w:r>
      <w:r>
        <w:rPr>
          <w:rFonts w:hint="default" w:ascii="Times New Roman" w:hAnsi="Times New Roman" w:cs="Times New Roman"/>
          <w:sz w:val="24"/>
          <w:szCs w:val="24"/>
        </w:rPr>
        <w:t>Hiển thị nội dung Markdown: IPython.display</w:t>
      </w:r>
      <w:r>
        <w:rPr>
          <w:rFonts w:hint="default" w:ascii="Times New Roman" w:hAnsi="Times New Roman" w:cs="Times New Roman"/>
          <w:sz w:val="24"/>
          <w:szCs w:val="24"/>
        </w:rPr>
        <w:br w:type="textWrapping"/>
      </w:r>
      <w:r>
        <w:rPr>
          <w:rFonts w:hint="default" w:ascii="Times New Roman" w:hAnsi="Times New Roman" w:cs="Times New Roman"/>
          <w:sz w:val="24"/>
          <w:szCs w:val="24"/>
        </w:rPr>
        <w:t>Làm việc với OpenAI API: openai</w:t>
      </w:r>
    </w:p>
    <w:p w14:paraId="59858A18">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32"/>
          <w:szCs w:val="32"/>
        </w:rPr>
      </w:pPr>
      <w:r>
        <w:rPr>
          <w:rFonts w:hint="default" w:ascii="Times New Roman" w:hAnsi="Times New Roman" w:cs="Times New Roman"/>
          <w:b/>
          <w:bCs/>
          <w:sz w:val="32"/>
          <w:szCs w:val="32"/>
        </w:rPr>
        <w:t>Tải API Key từ file .env</w:t>
      </w:r>
    </w:p>
    <w:p w14:paraId="58AB4352">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Load environment variables from .env file</w:t>
      </w:r>
    </w:p>
    <w:p w14:paraId="1F8F4CF9">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load_dotenv(override=True)</w:t>
      </w:r>
    </w:p>
    <w:p w14:paraId="10AACE95">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api_key = os.getenv('OPENAI_API_KEY')</w:t>
      </w:r>
    </w:p>
    <w:p w14:paraId="5B57E6C9">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Kiểm tra API Keyif not api_key:</w:t>
      </w:r>
    </w:p>
    <w:p w14:paraId="07F4BB64">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print("❌ Không tìm thấy API key! Hãy xem notebook Troubleshooting để kiểm tra &amp; khắc phục.")elif not api_key.startswith("sk-proj-"):</w:t>
      </w:r>
    </w:p>
    <w:p w14:paraId="48B19A7E">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print("</w:t>
      </w:r>
      <w:r>
        <w:rPr>
          <w:rFonts w:hint="default"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val="en-US" w:eastAsia="zh-CN"/>
        </w:rPr>
        <w:t xml:space="preserve"> API key có vẻ không đúng định dạng (phải bắt đầu bằng 'sk-proj-'). Kiểm tra lại notebook Troubleshooting.")elif api_key.strip() != api_key:</w:t>
      </w:r>
    </w:p>
    <w:p w14:paraId="681188B1">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print("</w:t>
      </w:r>
      <w:r>
        <w:rPr>
          <w:rFonts w:hint="default"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val="en-US" w:eastAsia="zh-CN"/>
        </w:rPr>
        <w:t xml:space="preserve"> API key có dấu cách thừa ở đầu hoặc cuối. Hãy xóa chúng và thử lại.")else:</w:t>
      </w:r>
    </w:p>
    <w:p w14:paraId="31250455">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 xml:space="preserve">    print("✅ API key hợp lệ và sẵn sàng sử dụng!")</w:t>
      </w:r>
    </w:p>
    <w:p w14:paraId="605E817B">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8"/>
          <w:szCs w:val="28"/>
        </w:rPr>
      </w:pPr>
      <w:r>
        <w:rPr>
          <w:rFonts w:hint="default" w:ascii="Times New Roman" w:hAnsi="Times New Roman" w:cs="Times New Roman"/>
          <w:b/>
          <w:bCs/>
          <w:sz w:val="28"/>
          <w:szCs w:val="28"/>
        </w:rPr>
        <w:t>Mục đích của đoạn code này</w:t>
      </w:r>
    </w:p>
    <w:p w14:paraId="781EECF4">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sz w:val="24"/>
          <w:szCs w:val="24"/>
        </w:rPr>
      </w:pPr>
      <w:r>
        <w:rPr>
          <w:rFonts w:hint="default" w:ascii="Times New Roman" w:hAnsi="Times New Roman" w:cs="Times New Roman"/>
          <w:sz w:val="24"/>
          <w:szCs w:val="24"/>
        </w:rPr>
        <w:t>Đọc API key từ file .env.</w:t>
      </w:r>
    </w:p>
    <w:p w14:paraId="5EF97CB6">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Kiểm tra </w:t>
      </w:r>
      <w:r>
        <w:rPr>
          <w:rFonts w:hint="default" w:ascii="Times New Roman" w:hAnsi="Times New Roman" w:cs="Times New Roman"/>
          <w:b/>
          <w:bCs/>
          <w:sz w:val="24"/>
          <w:szCs w:val="24"/>
        </w:rPr>
        <w:t>lỗi thường gặp:</w:t>
      </w:r>
    </w:p>
    <w:p w14:paraId="3F1F6B2B">
      <w:pPr>
        <w:keepNext w:val="0"/>
        <w:keepLines w:val="0"/>
        <w:pageBreakBefore w:val="0"/>
        <w:widowControl/>
        <w:numPr>
          <w:ilvl w:val="0"/>
          <w:numId w:val="9"/>
        </w:numPr>
        <w:kinsoku/>
        <w:wordWrap/>
        <w:overflowPunct/>
        <w:topLinePunct w:val="0"/>
        <w:autoSpaceDE/>
        <w:autoSpaceDN/>
        <w:bidi w:val="0"/>
        <w:adjustRightInd/>
        <w:snapToGrid/>
        <w:spacing w:after="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API key chưa thiết lập</w:t>
      </w:r>
    </w:p>
    <w:p w14:paraId="6461B649">
      <w:pPr>
        <w:keepNext w:val="0"/>
        <w:keepLines w:val="0"/>
        <w:pageBreakBefore w:val="0"/>
        <w:widowControl/>
        <w:numPr>
          <w:ilvl w:val="0"/>
          <w:numId w:val="9"/>
        </w:numPr>
        <w:kinsoku/>
        <w:wordWrap/>
        <w:overflowPunct/>
        <w:topLinePunct w:val="0"/>
        <w:autoSpaceDE/>
        <w:autoSpaceDN/>
        <w:bidi w:val="0"/>
        <w:adjustRightInd/>
        <w:snapToGrid/>
        <w:spacing w:after="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API key sai định dạng</w:t>
      </w:r>
      <w:bookmarkStart w:id="0" w:name="_GoBack"/>
      <w:bookmarkEnd w:id="0"/>
    </w:p>
    <w:p w14:paraId="375A04EE">
      <w:pPr>
        <w:keepNext w:val="0"/>
        <w:keepLines w:val="0"/>
        <w:pageBreakBefore w:val="0"/>
        <w:widowControl/>
        <w:numPr>
          <w:ilvl w:val="0"/>
          <w:numId w:val="9"/>
        </w:numPr>
        <w:kinsoku/>
        <w:wordWrap/>
        <w:overflowPunct/>
        <w:topLinePunct w:val="0"/>
        <w:autoSpaceDE/>
        <w:autoSpaceDN/>
        <w:bidi w:val="0"/>
        <w:adjustRightInd/>
        <w:snapToGrid/>
        <w:spacing w:after="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API key có dấu cách thừa</w:t>
      </w:r>
    </w:p>
    <w:p w14:paraId="1EC52DC1">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sz w:val="24"/>
          <w:szCs w:val="24"/>
        </w:rPr>
      </w:pPr>
      <w:r>
        <w:rPr>
          <w:rFonts w:hint="default" w:ascii="Times New Roman" w:hAnsi="Times New Roman" w:cs="Times New Roman"/>
          <w:b/>
          <w:bCs/>
          <w:sz w:val="24"/>
          <w:szCs w:val="24"/>
        </w:rPr>
        <w:t>Nếu hợp lệ,</w:t>
      </w:r>
      <w:r>
        <w:rPr>
          <w:rFonts w:hint="default" w:ascii="Times New Roman" w:hAnsi="Times New Roman" w:cs="Times New Roman"/>
          <w:sz w:val="24"/>
          <w:szCs w:val="24"/>
        </w:rPr>
        <w:t xml:space="preserve"> thông báo rằng API key đã sẵn sàng sử dụng.</w:t>
      </w:r>
    </w:p>
    <w:p w14:paraId="7D307862">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32"/>
          <w:szCs w:val="32"/>
        </w:rPr>
      </w:pPr>
      <w:r>
        <w:rPr>
          <w:rFonts w:hint="default" w:ascii="Times New Roman" w:hAnsi="Times New Roman" w:cs="Times New Roman"/>
          <w:b/>
          <w:bCs/>
          <w:sz w:val="32"/>
          <w:szCs w:val="32"/>
        </w:rPr>
        <w:t>Khởi tạo OpenAI API</w:t>
      </w:r>
    </w:p>
    <w:p w14:paraId="28FFE30E">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Khởi tạo API OpenAI</w:t>
      </w:r>
    </w:p>
    <w:p w14:paraId="7D8ACE26">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sz w:val="24"/>
          <w:szCs w:val="24"/>
        </w:rPr>
      </w:pPr>
      <w:r>
        <w:rPr>
          <w:rFonts w:hint="default" w:ascii="Times New Roman" w:hAnsi="Times New Roman" w:cs="Times New Roman"/>
          <w:sz w:val="24"/>
          <w:szCs w:val="24"/>
          <w:lang w:val="en-US" w:eastAsia="zh-CN"/>
        </w:rPr>
        <w:t>openai = OpenAI()</w:t>
      </w:r>
    </w:p>
    <w:p w14:paraId="5FF62571">
      <w:pPr>
        <w:keepNext w:val="0"/>
        <w:keepLines w:val="0"/>
        <w:pageBreakBefore w:val="0"/>
        <w:widowControl/>
        <w:numPr>
          <w:ilvl w:val="0"/>
          <w:numId w:val="9"/>
        </w:numPr>
        <w:kinsoku/>
        <w:wordWrap/>
        <w:overflowPunct/>
        <w:topLinePunct w:val="0"/>
        <w:autoSpaceDE/>
        <w:autoSpaceDN/>
        <w:bidi w:val="0"/>
        <w:adjustRightInd/>
        <w:snapToGrid/>
        <w:spacing w:after="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Lưu ý</w:t>
      </w:r>
      <w:r>
        <w:rPr>
          <w:rFonts w:hint="default" w:ascii="Times New Roman" w:hAnsi="Times New Roman" w:cs="Times New Roman"/>
          <w:sz w:val="24"/>
          <w:szCs w:val="24"/>
        </w:rPr>
        <w:t>: Nếu gặp lỗi khi khởi tạo API, hãy thử:</w:t>
      </w:r>
    </w:p>
    <w:p w14:paraId="278802EA">
      <w:pPr>
        <w:keepNext w:val="0"/>
        <w:keepLines w:val="0"/>
        <w:pageBreakBefore w:val="0"/>
        <w:widowControl/>
        <w:numPr>
          <w:ilvl w:val="0"/>
          <w:numId w:val="9"/>
        </w:numPr>
        <w:kinsoku/>
        <w:wordWrap/>
        <w:overflowPunct/>
        <w:topLinePunct w:val="0"/>
        <w:autoSpaceDE/>
        <w:autoSpaceDN/>
        <w:bidi w:val="0"/>
        <w:adjustRightInd/>
        <w:snapToGrid/>
        <w:spacing w:after="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Kernel menu &gt; Restart Kernel and Clear Outputs, sau đó chạy lại từ đầu.</w:t>
      </w:r>
    </w:p>
    <w:p w14:paraId="4A839DBE">
      <w:pPr>
        <w:keepNext w:val="0"/>
        <w:keepLines w:val="0"/>
        <w:pageBreakBefore w:val="0"/>
        <w:widowControl/>
        <w:numPr>
          <w:ilvl w:val="0"/>
          <w:numId w:val="9"/>
        </w:numPr>
        <w:kinsoku/>
        <w:wordWrap/>
        <w:overflowPunct/>
        <w:topLinePunct w:val="0"/>
        <w:autoSpaceDE/>
        <w:autoSpaceDN/>
        <w:bidi w:val="0"/>
        <w:adjustRightInd/>
        <w:snapToGrid/>
        <w:spacing w:after="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Nếu vẫn không hoạt động, hãy xem notebook Troubleshooting để khắc phục.</w:t>
      </w:r>
    </w:p>
    <w:p w14:paraId="668B5BC8">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32"/>
          <w:szCs w:val="32"/>
        </w:rPr>
      </w:pPr>
      <w:r>
        <w:rPr>
          <w:rFonts w:hint="default" w:ascii="Times New Roman" w:hAnsi="Times New Roman" w:cs="Times New Roman"/>
          <w:b/>
          <w:bCs/>
          <w:sz w:val="32"/>
          <w:szCs w:val="32"/>
        </w:rPr>
        <w:t>Gửi tin nhắn đến GPT-4o-mini</w:t>
      </w:r>
    </w:p>
    <w:p w14:paraId="1394DFA0">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message = "Hello, GPT! This is my first ever message to you! Hi!"</w:t>
      </w:r>
    </w:p>
    <w:p w14:paraId="2336E7A5">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response = openai.chat.completions.create(</w:t>
      </w:r>
    </w:p>
    <w:p w14:paraId="2CFFC988">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model="gpt-4o-mini",</w:t>
      </w:r>
    </w:p>
    <w:p w14:paraId="68ED432A">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messages=[{"role": "user", "content": message}]</w:t>
      </w:r>
    </w:p>
    <w:p w14:paraId="75D77958">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)print(response.choices[0].message.content)</w:t>
      </w:r>
    </w:p>
    <w:p w14:paraId="6847C368">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8"/>
          <w:szCs w:val="28"/>
        </w:rPr>
      </w:pPr>
      <w:r>
        <w:rPr>
          <w:rFonts w:hint="default" w:ascii="Times New Roman" w:hAnsi="Times New Roman" w:cs="Times New Roman"/>
          <w:b/>
          <w:bCs/>
          <w:sz w:val="28"/>
          <w:szCs w:val="28"/>
        </w:rPr>
        <w:t>Mục đích của đoạn code này</w:t>
      </w:r>
    </w:p>
    <w:p w14:paraId="0AD49406">
      <w:pPr>
        <w:keepNext w:val="0"/>
        <w:keepLines w:val="0"/>
        <w:pageBreakBefore w:val="0"/>
        <w:widowControl/>
        <w:numPr>
          <w:ilvl w:val="0"/>
          <w:numId w:val="9"/>
        </w:numPr>
        <w:kinsoku/>
        <w:wordWrap/>
        <w:overflowPunct/>
        <w:topLinePunct w:val="0"/>
        <w:autoSpaceDE/>
        <w:autoSpaceDN/>
        <w:bidi w:val="0"/>
        <w:adjustRightInd/>
        <w:snapToGrid/>
        <w:spacing w:after="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Gửi tin nhắn đến mô hình GPT-4o-mini thông qua OpenAI API.</w:t>
      </w:r>
    </w:p>
    <w:p w14:paraId="159D2872">
      <w:pPr>
        <w:keepNext w:val="0"/>
        <w:keepLines w:val="0"/>
        <w:pageBreakBefore w:val="0"/>
        <w:widowControl/>
        <w:numPr>
          <w:ilvl w:val="0"/>
          <w:numId w:val="9"/>
        </w:numPr>
        <w:kinsoku/>
        <w:wordWrap/>
        <w:overflowPunct/>
        <w:topLinePunct w:val="0"/>
        <w:autoSpaceDE/>
        <w:autoSpaceDN/>
        <w:bidi w:val="0"/>
        <w:adjustRightInd/>
        <w:snapToGrid/>
        <w:spacing w:after="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Nhận phản hồi từ AI và in ra màn hình.</w:t>
      </w:r>
    </w:p>
    <w:p w14:paraId="3AEDED3E">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32"/>
          <w:szCs w:val="32"/>
        </w:rPr>
      </w:pPr>
      <w:r>
        <w:rPr>
          <w:rFonts w:hint="default" w:ascii="Times New Roman" w:hAnsi="Times New Roman" w:cs="Times New Roman"/>
          <w:b/>
          <w:bCs/>
          <w:sz w:val="32"/>
          <w:szCs w:val="32"/>
        </w:rPr>
        <w:t>Xây dựng lớp Website để lấy nội dung trang web</w:t>
      </w:r>
    </w:p>
    <w:p w14:paraId="7AABFFD4">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Một số trang web yêu cầu sử dụng headers hợp lệ khi gửi request</w:t>
      </w:r>
    </w:p>
    <w:p w14:paraId="68BDFEB7">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headers = {</w:t>
      </w:r>
    </w:p>
    <w:p w14:paraId="237D40A5">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"User-Agent": "Mozilla/5.0 (Windows NT 10.0; Win64; x64) AppleWebKit/537.36 (KHTML, like Gecko) Chrome/117.0.0.0 Safari/537.36"</w:t>
      </w:r>
    </w:p>
    <w:p w14:paraId="31C0F78E">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w:t>
      </w:r>
    </w:p>
    <w:p w14:paraId="1C12DB91">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class Website:</w:t>
      </w:r>
    </w:p>
    <w:p w14:paraId="73A93ABB">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def __init__(self, url):</w:t>
      </w:r>
    </w:p>
    <w:p w14:paraId="10A69BD1">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w:t>
      </w:r>
    </w:p>
    <w:p w14:paraId="0113B367">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Khởi tạo đối tượng Website từ URL được cung cấp.</w:t>
      </w:r>
    </w:p>
    <w:p w14:paraId="417F7B97">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Sử dụng BeautifulSoup để phân tích nội dung trang web.</w:t>
      </w:r>
    </w:p>
    <w:p w14:paraId="169F90C1">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w:t>
      </w:r>
    </w:p>
    <w:p w14:paraId="277CB9A7">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self.url = url</w:t>
      </w:r>
    </w:p>
    <w:p w14:paraId="6DFD3844">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response = requests.get(url, headers=headers)</w:t>
      </w:r>
    </w:p>
    <w:p w14:paraId="5AD2CE69">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soup = BeautifulSoup(response.content, 'html.parser')</w:t>
      </w:r>
    </w:p>
    <w:p w14:paraId="0FEC67A2">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p>
    <w:p w14:paraId="6D67D391">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 Lấy tiêu đề trang web</w:t>
      </w:r>
    </w:p>
    <w:p w14:paraId="1F604E10">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self.title = soup.title.string if soup.title else "No title found"</w:t>
      </w:r>
    </w:p>
    <w:p w14:paraId="1F0E0A1D">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p>
    <w:p w14:paraId="75F20DD5">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 Xóa các phần không cần thiết (script, style, img, input)</w:t>
      </w:r>
    </w:p>
    <w:p w14:paraId="7105E2C7">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for irrelevant in soup.body(["script", "style", "img", "input"]):</w:t>
      </w:r>
    </w:p>
    <w:p w14:paraId="42B20123">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irrelevant.decompose()</w:t>
      </w:r>
    </w:p>
    <w:p w14:paraId="73C63A3E">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p>
    <w:p w14:paraId="4706E579">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 Lấy nội dung văn bản từ trang web</w:t>
      </w:r>
    </w:p>
    <w:p w14:paraId="3AD57F6D">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 xml:space="preserve">        self.text = soup.body.get_text(separator="\n", strip=True)</w:t>
      </w:r>
    </w:p>
    <w:p w14:paraId="3920E8A7">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sz w:val="24"/>
          <w:szCs w:val="24"/>
        </w:rPr>
      </w:pPr>
      <w:r>
        <w:rPr>
          <w:rFonts w:hint="default" w:ascii="Times New Roman" w:hAnsi="Times New Roman" w:cs="Times New Roman"/>
          <w:b/>
          <w:bCs/>
          <w:sz w:val="28"/>
          <w:szCs w:val="28"/>
        </w:rPr>
        <w:t>Mục đích của lớp Website</w:t>
      </w:r>
    </w:p>
    <w:p w14:paraId="18A2987E">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sz w:val="24"/>
          <w:szCs w:val="24"/>
        </w:rPr>
      </w:pPr>
      <w:r>
        <w:rPr>
          <w:rFonts w:hint="default" w:ascii="Times New Roman" w:hAnsi="Times New Roman" w:cs="Times New Roman"/>
          <w:sz w:val="24"/>
          <w:szCs w:val="24"/>
        </w:rPr>
        <w:t>Khi tạo một đối tượng Website("https://example.com"), lớp này sẽ:</w:t>
      </w:r>
    </w:p>
    <w:p w14:paraId="783079A1">
      <w:pPr>
        <w:keepNext w:val="0"/>
        <w:keepLines w:val="0"/>
        <w:pageBreakBefore w:val="0"/>
        <w:widowControl/>
        <w:numPr>
          <w:ilvl w:val="0"/>
          <w:numId w:val="9"/>
        </w:numPr>
        <w:kinsoku/>
        <w:wordWrap/>
        <w:overflowPunct/>
        <w:topLinePunct w:val="0"/>
        <w:autoSpaceDE/>
        <w:autoSpaceDN/>
        <w:bidi w:val="0"/>
        <w:adjustRightInd/>
        <w:snapToGrid/>
        <w:spacing w:after="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Gửi yêu cầu đến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"https://example.com" \t "_new" </w:instrText>
      </w:r>
      <w:r>
        <w:rPr>
          <w:rFonts w:hint="default" w:ascii="Times New Roman" w:hAnsi="Times New Roman" w:cs="Times New Roman"/>
          <w:sz w:val="24"/>
          <w:szCs w:val="24"/>
        </w:rPr>
        <w:fldChar w:fldCharType="separate"/>
      </w:r>
      <w:r>
        <w:rPr>
          <w:rStyle w:val="22"/>
          <w:rFonts w:hint="default" w:ascii="Times New Roman" w:hAnsi="Times New Roman" w:cs="Times New Roman"/>
          <w:sz w:val="24"/>
          <w:szCs w:val="24"/>
        </w:rPr>
        <w:t>https://example.com</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14:paraId="03CF5D43">
      <w:pPr>
        <w:keepNext w:val="0"/>
        <w:keepLines w:val="0"/>
        <w:pageBreakBefore w:val="0"/>
        <w:widowControl/>
        <w:numPr>
          <w:ilvl w:val="0"/>
          <w:numId w:val="9"/>
        </w:numPr>
        <w:kinsoku/>
        <w:wordWrap/>
        <w:overflowPunct/>
        <w:topLinePunct w:val="0"/>
        <w:autoSpaceDE/>
        <w:autoSpaceDN/>
        <w:bidi w:val="0"/>
        <w:adjustRightInd/>
        <w:snapToGrid/>
        <w:spacing w:after="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Phân tích HTML trang web bằng BeautifulSoup.</w:t>
      </w:r>
    </w:p>
    <w:p w14:paraId="00F7476C">
      <w:pPr>
        <w:keepNext w:val="0"/>
        <w:keepLines w:val="0"/>
        <w:pageBreakBefore w:val="0"/>
        <w:widowControl/>
        <w:numPr>
          <w:ilvl w:val="0"/>
          <w:numId w:val="9"/>
        </w:numPr>
        <w:kinsoku/>
        <w:wordWrap/>
        <w:overflowPunct/>
        <w:topLinePunct w:val="0"/>
        <w:autoSpaceDE/>
        <w:autoSpaceDN/>
        <w:bidi w:val="0"/>
        <w:adjustRightInd/>
        <w:snapToGrid/>
        <w:spacing w:after="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Lấy tiêu đề trang và lưu vào self.title.</w:t>
      </w:r>
    </w:p>
    <w:p w14:paraId="1E1D704E">
      <w:pPr>
        <w:keepNext w:val="0"/>
        <w:keepLines w:val="0"/>
        <w:pageBreakBefore w:val="0"/>
        <w:widowControl/>
        <w:numPr>
          <w:ilvl w:val="0"/>
          <w:numId w:val="9"/>
        </w:numPr>
        <w:kinsoku/>
        <w:wordWrap/>
        <w:overflowPunct/>
        <w:topLinePunct w:val="0"/>
        <w:autoSpaceDE/>
        <w:autoSpaceDN/>
        <w:bidi w:val="0"/>
        <w:adjustRightInd/>
        <w:snapToGrid/>
        <w:spacing w:after="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Loại bỏ các phần không liên quan như script, style, hình ảnh.</w:t>
      </w:r>
    </w:p>
    <w:p w14:paraId="3F2617D2">
      <w:pPr>
        <w:keepNext w:val="0"/>
        <w:keepLines w:val="0"/>
        <w:pageBreakBefore w:val="0"/>
        <w:widowControl/>
        <w:numPr>
          <w:ilvl w:val="0"/>
          <w:numId w:val="9"/>
        </w:numPr>
        <w:kinsoku/>
        <w:wordWrap/>
        <w:overflowPunct/>
        <w:topLinePunct w:val="0"/>
        <w:autoSpaceDE/>
        <w:autoSpaceDN/>
        <w:bidi w:val="0"/>
        <w:adjustRightInd/>
        <w:snapToGrid/>
        <w:spacing w:after="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Trích xuất nội dung văn bản và lưu vào self.text.</w:t>
      </w:r>
    </w:p>
    <w:p w14:paraId="3D8F57D2">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32"/>
          <w:szCs w:val="32"/>
        </w:rPr>
      </w:pPr>
      <w:r>
        <w:rPr>
          <w:rFonts w:hint="default" w:ascii="Times New Roman" w:hAnsi="Times New Roman" w:cs="Times New Roman"/>
          <w:b/>
          <w:bCs/>
          <w:sz w:val="32"/>
          <w:szCs w:val="32"/>
        </w:rPr>
        <w:t>Thử nghiệm lấy dữ liệu từ trang web</w:t>
      </w:r>
    </w:p>
    <w:p w14:paraId="125CC1CC">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Tạo đối tượng Website và lấy nội dung trang web</w:t>
      </w:r>
    </w:p>
    <w:p w14:paraId="405B1A9A">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ed = Website("https://edwarddonner.com")</w:t>
      </w:r>
    </w:p>
    <w:p w14:paraId="3B91393F">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 In tiêu đề và nội dung văn bản thu thập đượcprint(ed.title)print(ed.text)</w:t>
      </w:r>
    </w:p>
    <w:p w14:paraId="36494A17">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rPr>
      </w:pPr>
      <w:r>
        <w:rPr>
          <w:rFonts w:hint="default" w:ascii="Times New Roman" w:hAnsi="Times New Roman" w:cs="Times New Roman"/>
          <w:b/>
          <w:bCs/>
          <w:sz w:val="28"/>
          <w:szCs w:val="28"/>
        </w:rPr>
        <w:t>Mục đích của đoạn code này</w:t>
      </w:r>
    </w:p>
    <w:p w14:paraId="46B2174F">
      <w:pPr>
        <w:keepNext w:val="0"/>
        <w:keepLines w:val="0"/>
        <w:pageBreakBefore w:val="0"/>
        <w:widowControl/>
        <w:numPr>
          <w:ilvl w:val="0"/>
          <w:numId w:val="9"/>
        </w:numPr>
        <w:kinsoku/>
        <w:wordWrap/>
        <w:overflowPunct/>
        <w:topLinePunct w:val="0"/>
        <w:autoSpaceDE/>
        <w:autoSpaceDN/>
        <w:bidi w:val="0"/>
        <w:adjustRightInd/>
        <w:snapToGrid/>
        <w:spacing w:after="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Tạo một đối tượng Website để thu thập dữ liệu từ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"https://edwarddonner.com" \t "_new" </w:instrText>
      </w:r>
      <w:r>
        <w:rPr>
          <w:rFonts w:hint="default" w:ascii="Times New Roman" w:hAnsi="Times New Roman" w:cs="Times New Roman"/>
          <w:sz w:val="24"/>
          <w:szCs w:val="24"/>
        </w:rPr>
        <w:fldChar w:fldCharType="separate"/>
      </w:r>
      <w:r>
        <w:rPr>
          <w:rStyle w:val="22"/>
          <w:rFonts w:hint="default" w:ascii="Times New Roman" w:hAnsi="Times New Roman" w:cs="Times New Roman"/>
          <w:sz w:val="24"/>
          <w:szCs w:val="24"/>
        </w:rPr>
        <w:t>https://edwarddonner.com</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14:paraId="09CB2E6B">
      <w:pPr>
        <w:keepNext w:val="0"/>
        <w:keepLines w:val="0"/>
        <w:pageBreakBefore w:val="0"/>
        <w:widowControl/>
        <w:numPr>
          <w:ilvl w:val="0"/>
          <w:numId w:val="9"/>
        </w:numPr>
        <w:kinsoku/>
        <w:wordWrap/>
        <w:overflowPunct/>
        <w:topLinePunct w:val="0"/>
        <w:autoSpaceDE/>
        <w:autoSpaceDN/>
        <w:bidi w:val="0"/>
        <w:adjustRightInd/>
        <w:snapToGrid/>
        <w:spacing w:after="0"/>
        <w:ind w:left="420" w:leftChars="0" w:hanging="420" w:firstLineChars="0"/>
        <w:rPr>
          <w:rFonts w:hint="default" w:ascii="Times New Roman" w:hAnsi="Times New Roman" w:cs="Times New Roman"/>
          <w:sz w:val="24"/>
          <w:szCs w:val="24"/>
          <w:lang w:val="vi-VN"/>
        </w:rPr>
      </w:pPr>
      <w:r>
        <w:rPr>
          <w:rFonts w:hint="default" w:ascii="Times New Roman" w:hAnsi="Times New Roman" w:cs="Times New Roman"/>
          <w:sz w:val="24"/>
          <w:szCs w:val="24"/>
        </w:rPr>
        <w:t>In ra tiêu đề trang và nội dung văn bản.</w:t>
      </w:r>
    </w:p>
    <w:p w14:paraId="6789E0B7">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32"/>
          <w:szCs w:val="32"/>
        </w:rPr>
      </w:pPr>
      <w:r>
        <w:rPr>
          <w:rFonts w:hint="default" w:ascii="Times New Roman" w:hAnsi="Times New Roman" w:cs="Times New Roman"/>
          <w:b/>
          <w:bCs/>
          <w:sz w:val="32"/>
          <w:szCs w:val="32"/>
        </w:rPr>
        <w:t>Giới thiệu về System Prompt và User Prompt</w:t>
      </w:r>
    </w:p>
    <w:p w14:paraId="746D16A5">
      <w:pPr>
        <w:keepNext w:val="0"/>
        <w:keepLines w:val="0"/>
        <w:pageBreakBefore w:val="0"/>
        <w:widowControl/>
        <w:numPr>
          <w:ilvl w:val="0"/>
          <w:numId w:val="9"/>
        </w:numPr>
        <w:kinsoku/>
        <w:wordWrap/>
        <w:overflowPunct/>
        <w:topLinePunct w:val="0"/>
        <w:autoSpaceDE/>
        <w:autoSpaceDN/>
        <w:bidi w:val="0"/>
        <w:adjustRightInd/>
        <w:snapToGrid/>
        <w:spacing w:after="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System Prompt:</w:t>
      </w:r>
      <w:r>
        <w:rPr>
          <w:rFonts w:hint="default" w:ascii="Times New Roman" w:hAnsi="Times New Roman" w:cs="Times New Roman"/>
          <w:sz w:val="24"/>
          <w:szCs w:val="24"/>
        </w:rPr>
        <w:t xml:space="preserve"> Thiết lập bối cảnh và quy tắc phản hồi cho AI.</w:t>
      </w:r>
    </w:p>
    <w:p w14:paraId="4E19E410">
      <w:pPr>
        <w:keepNext w:val="0"/>
        <w:keepLines w:val="0"/>
        <w:pageBreakBefore w:val="0"/>
        <w:widowControl/>
        <w:numPr>
          <w:ilvl w:val="0"/>
          <w:numId w:val="9"/>
        </w:numPr>
        <w:kinsoku/>
        <w:wordWrap/>
        <w:overflowPunct/>
        <w:topLinePunct w:val="0"/>
        <w:autoSpaceDE/>
        <w:autoSpaceDN/>
        <w:bidi w:val="0"/>
        <w:adjustRightInd/>
        <w:snapToGrid/>
        <w:spacing w:after="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User Prompt: </w:t>
      </w:r>
      <w:r>
        <w:rPr>
          <w:rFonts w:hint="default" w:ascii="Times New Roman" w:hAnsi="Times New Roman" w:cs="Times New Roman"/>
          <w:sz w:val="24"/>
          <w:szCs w:val="24"/>
        </w:rPr>
        <w:t>Nội dung nhập vào từ người dùng để yêu cầu phản hồi.</w:t>
      </w:r>
    </w:p>
    <w:p w14:paraId="5A699449">
      <w:pPr>
        <w:keepNext w:val="0"/>
        <w:keepLines w:val="0"/>
        <w:pageBreakBefore w:val="0"/>
        <w:widowControl/>
        <w:numPr>
          <w:numId w:val="0"/>
        </w:numPr>
        <w:kinsoku/>
        <w:wordWrap/>
        <w:overflowPunct/>
        <w:topLinePunct w:val="0"/>
        <w:autoSpaceDE/>
        <w:autoSpaceDN/>
        <w:bidi w:val="0"/>
        <w:adjustRightInd/>
        <w:snapToGrid/>
        <w:spacing w:after="0"/>
        <w:ind w:leftChars="0"/>
        <w:rPr>
          <w:rFonts w:hint="default" w:ascii="Times New Roman" w:hAnsi="Times New Roman" w:cs="Times New Roman"/>
          <w:b/>
          <w:bCs/>
          <w:sz w:val="24"/>
          <w:szCs w:val="24"/>
        </w:rPr>
      </w:pPr>
      <w:r>
        <w:rPr>
          <w:rFonts w:hint="default" w:ascii="Times New Roman" w:hAnsi="Times New Roman" w:cs="Times New Roman"/>
          <w:b/>
          <w:bCs/>
          <w:sz w:val="24"/>
          <w:szCs w:val="24"/>
        </w:rPr>
        <w:t>Cấu trúc tin nhắn gửi đến OpenAI</w:t>
      </w:r>
      <w:r>
        <w:rPr>
          <w:rFonts w:hint="default" w:ascii="Times New Roman" w:hAnsi="Times New Roman" w:cs="Times New Roman"/>
          <w:b/>
          <w:bCs/>
          <w:sz w:val="24"/>
          <w:szCs w:val="24"/>
          <w:lang w:val="vi-VN"/>
        </w:rPr>
        <w:t xml:space="preserve">: </w:t>
      </w:r>
      <w:r>
        <w:rPr>
          <w:rFonts w:hint="default" w:ascii="Times New Roman" w:hAnsi="Times New Roman" w:cs="Times New Roman"/>
          <w:sz w:val="24"/>
          <w:szCs w:val="24"/>
        </w:rPr>
        <w:t>Sử dụng danh sách Python chứa các từ điển với hai trường:</w:t>
      </w:r>
    </w:p>
    <w:p w14:paraId="1A342810">
      <w:pPr>
        <w:keepNext w:val="0"/>
        <w:keepLines w:val="0"/>
        <w:pageBreakBefore w:val="0"/>
        <w:widowControl/>
        <w:numPr>
          <w:ilvl w:val="0"/>
          <w:numId w:val="9"/>
        </w:numPr>
        <w:kinsoku/>
        <w:wordWrap/>
        <w:overflowPunct/>
        <w:topLinePunct w:val="0"/>
        <w:autoSpaceDE/>
        <w:autoSpaceDN/>
        <w:bidi w:val="0"/>
        <w:adjustRightInd/>
        <w:snapToGrid/>
        <w:spacing w:after="0"/>
        <w:ind w:left="420" w:leftChars="0" w:hanging="42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role: Vai trò (system, user).</w:t>
      </w:r>
    </w:p>
    <w:p w14:paraId="64243307">
      <w:pPr>
        <w:keepNext w:val="0"/>
        <w:keepLines w:val="0"/>
        <w:pageBreakBefore w:val="0"/>
        <w:widowControl/>
        <w:numPr>
          <w:ilvl w:val="0"/>
          <w:numId w:val="9"/>
        </w:numPr>
        <w:kinsoku/>
        <w:wordWrap/>
        <w:overflowPunct/>
        <w:topLinePunct w:val="0"/>
        <w:autoSpaceDE/>
        <w:autoSpaceDN/>
        <w:bidi w:val="0"/>
        <w:adjustRightInd/>
        <w:snapToGrid/>
        <w:spacing w:after="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content: Nội dung tin nhắn.</w:t>
      </w:r>
    </w:p>
    <w:p w14:paraId="0F9EA276">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32"/>
          <w:szCs w:val="32"/>
        </w:rPr>
      </w:pPr>
      <w:r>
        <w:rPr>
          <w:rFonts w:hint="default" w:ascii="Times New Roman" w:hAnsi="Times New Roman" w:cs="Times New Roman"/>
          <w:b/>
          <w:bCs/>
          <w:sz w:val="32"/>
          <w:szCs w:val="32"/>
        </w:rPr>
        <w:t>Viết hàm tạo System Prompt và User Prompt từ nội dung website</w:t>
      </w:r>
    </w:p>
    <w:p w14:paraId="7CC189AE">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sz w:val="28"/>
          <w:szCs w:val="28"/>
        </w:rPr>
      </w:pPr>
      <w:r>
        <w:rPr>
          <w:rFonts w:hint="default" w:ascii="Times New Roman" w:hAnsi="Times New Roman" w:cs="Times New Roman"/>
          <w:sz w:val="28"/>
          <w:szCs w:val="28"/>
        </w:rPr>
        <w:t>1</w:t>
      </w:r>
      <w:r>
        <w:rPr>
          <w:rFonts w:hint="default" w:ascii="Times New Roman" w:hAnsi="Times New Roman" w:cs="Times New Roman"/>
          <w:sz w:val="28"/>
          <w:szCs w:val="28"/>
        </w:rPr>
        <w:t xml:space="preserve">. </w:t>
      </w:r>
      <w:r>
        <w:rPr>
          <w:rFonts w:hint="default" w:ascii="Times New Roman" w:hAnsi="Times New Roman" w:cs="Times New Roman"/>
          <w:b/>
          <w:bCs/>
          <w:sz w:val="28"/>
          <w:szCs w:val="28"/>
        </w:rPr>
        <w:t>System Prompt (system_prompt)</w:t>
      </w:r>
    </w:p>
    <w:p w14:paraId="4E667D67">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system_prompt = """Bạn là một trợ lý AI chuyên phân tích nội dung trang web và tạo bản tóm tắt ngắn gọn.</w:t>
      </w:r>
    </w:p>
    <w:p w14:paraId="100B31D6">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Vui lòng bỏ qua các nội dung điều hướng (navigation).</w:t>
      </w:r>
    </w:p>
    <w:p w14:paraId="477F3E06">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Định dạng phản hồi bằng Markdown để dễ đọc."""</w:t>
      </w:r>
    </w:p>
    <w:p w14:paraId="723BA37F">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8"/>
          <w:szCs w:val="28"/>
          <w:lang w:val="vi-VN" w:eastAsia="zh-CN"/>
        </w:rPr>
      </w:pPr>
      <w:r>
        <w:rPr>
          <w:rFonts w:hint="default" w:ascii="Times New Roman" w:hAnsi="Times New Roman" w:cs="Times New Roman"/>
          <w:b/>
          <w:bCs/>
          <w:sz w:val="28"/>
          <w:szCs w:val="28"/>
          <w:lang w:val="vi-VN" w:eastAsia="zh-CN"/>
        </w:rPr>
        <w:t>Mục đích</w:t>
      </w:r>
    </w:p>
    <w:p w14:paraId="3C8072CB">
      <w:pPr>
        <w:keepNext w:val="0"/>
        <w:keepLines w:val="0"/>
        <w:pageBreakBefore w:val="0"/>
        <w:widowControl/>
        <w:numPr>
          <w:ilvl w:val="0"/>
          <w:numId w:val="9"/>
        </w:numPr>
        <w:kinsoku/>
        <w:wordWrap/>
        <w:overflowPunct/>
        <w:topLinePunct w:val="0"/>
        <w:autoSpaceDE/>
        <w:autoSpaceDN/>
        <w:bidi w:val="0"/>
        <w:adjustRightInd/>
        <w:snapToGrid/>
        <w:spacing w:after="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Xác định vai trò: Trợ lý AI phân tích nội dung trang web.</w:t>
      </w:r>
    </w:p>
    <w:p w14:paraId="08BE022C">
      <w:pPr>
        <w:keepNext w:val="0"/>
        <w:keepLines w:val="0"/>
        <w:pageBreakBefore w:val="0"/>
        <w:widowControl/>
        <w:numPr>
          <w:ilvl w:val="0"/>
          <w:numId w:val="9"/>
        </w:numPr>
        <w:kinsoku/>
        <w:wordWrap/>
        <w:overflowPunct/>
        <w:topLinePunct w:val="0"/>
        <w:autoSpaceDE/>
        <w:autoSpaceDN/>
        <w:bidi w:val="0"/>
        <w:adjustRightInd/>
        <w:snapToGrid/>
        <w:spacing w:after="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Bỏ qua nội dung không quan trọng (menu, điều hướng).</w:t>
      </w:r>
    </w:p>
    <w:p w14:paraId="7337D17F">
      <w:pPr>
        <w:keepNext w:val="0"/>
        <w:keepLines w:val="0"/>
        <w:pageBreakBefore w:val="0"/>
        <w:widowControl/>
        <w:numPr>
          <w:ilvl w:val="0"/>
          <w:numId w:val="9"/>
        </w:numPr>
        <w:kinsoku/>
        <w:wordWrap/>
        <w:overflowPunct/>
        <w:topLinePunct w:val="0"/>
        <w:autoSpaceDE/>
        <w:autoSpaceDN/>
        <w:bidi w:val="0"/>
        <w:adjustRightInd/>
        <w:snapToGrid/>
        <w:spacing w:after="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Phản hồi dưới dạng Markdown để có cấu trúc rõ ràng.</w:t>
      </w:r>
    </w:p>
    <w:p w14:paraId="110FB152">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8"/>
          <w:szCs w:val="28"/>
        </w:rPr>
      </w:pPr>
      <w:r>
        <w:rPr>
          <w:rFonts w:hint="default" w:ascii="Times New Roman" w:hAnsi="Times New Roman" w:cs="Times New Roman"/>
          <w:b/>
          <w:bCs/>
          <w:sz w:val="28"/>
          <w:szCs w:val="28"/>
        </w:rPr>
        <w:t>2. Hàm user_prompt_for(website)</w:t>
      </w:r>
    </w:p>
    <w:p w14:paraId="1DADE65C">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def user_prompt_for(website):</w:t>
      </w:r>
    </w:p>
    <w:p w14:paraId="5A4F57E1">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return f"""</w:t>
      </w:r>
    </w:p>
    <w:p w14:paraId="394017D8">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Tiêu đề trang web: {website.title}</w:t>
      </w:r>
    </w:p>
    <w:p w14:paraId="59E2862D">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Nội dung chính:{website.text}</w:t>
      </w:r>
    </w:p>
    <w:p w14:paraId="76C40996">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8"/>
          <w:szCs w:val="28"/>
          <w:lang w:val="vi-VN" w:eastAsia="zh-CN"/>
        </w:rPr>
      </w:pPr>
      <w:r>
        <w:rPr>
          <w:rFonts w:hint="default" w:ascii="Times New Roman" w:hAnsi="Times New Roman" w:cs="Times New Roman"/>
          <w:b/>
          <w:bCs/>
          <w:sz w:val="28"/>
          <w:szCs w:val="28"/>
          <w:lang w:val="vi-VN" w:eastAsia="zh-CN"/>
        </w:rPr>
        <w:t>Mục đich</w:t>
      </w:r>
    </w:p>
    <w:p w14:paraId="42353F2B">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Nếu trang web chứa tin tức hoặc thông báo, vui lòng tóm tắt những thông tin quan trọng.</w:t>
      </w:r>
    </w:p>
    <w:p w14:paraId="3CD5E297">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sz w:val="24"/>
          <w:szCs w:val="24"/>
        </w:rPr>
      </w:pPr>
      <w:r>
        <w:rPr>
          <w:rFonts w:hint="default" w:ascii="Times New Roman" w:hAnsi="Times New Roman" w:cs="Times New Roman"/>
          <w:sz w:val="24"/>
          <w:szCs w:val="24"/>
          <w:lang w:val="en-US" w:eastAsia="zh-CN"/>
        </w:rPr>
        <w:t>"""</w:t>
      </w:r>
    </w:p>
    <w:p w14:paraId="46C28211">
      <w:pPr>
        <w:keepNext w:val="0"/>
        <w:keepLines w:val="0"/>
        <w:pageBreakBefore w:val="0"/>
        <w:widowControl/>
        <w:numPr>
          <w:ilvl w:val="0"/>
          <w:numId w:val="9"/>
        </w:numPr>
        <w:kinsoku/>
        <w:wordWrap/>
        <w:overflowPunct/>
        <w:topLinePunct w:val="0"/>
        <w:autoSpaceDE/>
        <w:autoSpaceDN/>
        <w:bidi w:val="0"/>
        <w:adjustRightInd/>
        <w:snapToGrid/>
        <w:spacing w:after="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Lấy tiêu đề trang web (website.title).</w:t>
      </w:r>
    </w:p>
    <w:p w14:paraId="049D685B">
      <w:pPr>
        <w:keepNext w:val="0"/>
        <w:keepLines w:val="0"/>
        <w:pageBreakBefore w:val="0"/>
        <w:widowControl/>
        <w:numPr>
          <w:ilvl w:val="0"/>
          <w:numId w:val="9"/>
        </w:numPr>
        <w:kinsoku/>
        <w:wordWrap/>
        <w:overflowPunct/>
        <w:topLinePunct w:val="0"/>
        <w:autoSpaceDE/>
        <w:autoSpaceDN/>
        <w:bidi w:val="0"/>
        <w:adjustRightInd/>
        <w:snapToGrid/>
        <w:spacing w:after="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Thêm nội dung chính (website.text).</w:t>
      </w:r>
    </w:p>
    <w:p w14:paraId="0435456E">
      <w:pPr>
        <w:keepNext w:val="0"/>
        <w:keepLines w:val="0"/>
        <w:pageBreakBefore w:val="0"/>
        <w:widowControl/>
        <w:numPr>
          <w:ilvl w:val="0"/>
          <w:numId w:val="9"/>
        </w:numPr>
        <w:kinsoku/>
        <w:wordWrap/>
        <w:overflowPunct/>
        <w:topLinePunct w:val="0"/>
        <w:autoSpaceDE/>
        <w:autoSpaceDN/>
        <w:bidi w:val="0"/>
        <w:adjustRightInd/>
        <w:snapToGrid/>
        <w:spacing w:after="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Nếu là trang tin tức, yêu cầu AI tóm tắt những thông tin quan trọng.</w:t>
      </w:r>
    </w:p>
    <w:p w14:paraId="0EFBB3D1">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32"/>
          <w:szCs w:val="32"/>
        </w:rPr>
      </w:pPr>
      <w:r>
        <w:rPr>
          <w:rFonts w:hint="default" w:ascii="Times New Roman" w:hAnsi="Times New Roman" w:cs="Times New Roman"/>
          <w:b/>
          <w:bCs/>
          <w:sz w:val="32"/>
          <w:szCs w:val="32"/>
        </w:rPr>
        <w:t>Viết hàm tạo danh sách tin nhắn gửi đến OpenAI</w:t>
      </w:r>
    </w:p>
    <w:p w14:paraId="1325CE3B">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def messages_for(website):</w:t>
      </w:r>
    </w:p>
    <w:p w14:paraId="4CB00899">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return [</w:t>
      </w:r>
    </w:p>
    <w:p w14:paraId="32FC45F5">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{"role": "system", "content": system_prompt},</w:t>
      </w:r>
    </w:p>
    <w:p w14:paraId="571BE32E">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{"role": "user", "content": user_prompt_for(website)}</w:t>
      </w:r>
    </w:p>
    <w:p w14:paraId="51DA277A">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 xml:space="preserve">    ]</w:t>
      </w:r>
    </w:p>
    <w:p w14:paraId="245E1AAA">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8"/>
          <w:szCs w:val="28"/>
        </w:rPr>
      </w:pPr>
      <w:r>
        <w:rPr>
          <w:rFonts w:hint="default" w:ascii="Times New Roman" w:hAnsi="Times New Roman" w:cs="Times New Roman"/>
          <w:b/>
          <w:bCs/>
          <w:sz w:val="28"/>
          <w:szCs w:val="28"/>
        </w:rPr>
        <w:t>Trả về danh sách tin nhắn:</w:t>
      </w:r>
    </w:p>
    <w:p w14:paraId="11B18EC1">
      <w:pPr>
        <w:keepNext w:val="0"/>
        <w:keepLines w:val="0"/>
        <w:pageBreakBefore w:val="0"/>
        <w:widowControl/>
        <w:numPr>
          <w:ilvl w:val="0"/>
          <w:numId w:val="9"/>
        </w:numPr>
        <w:kinsoku/>
        <w:wordWrap/>
        <w:overflowPunct/>
        <w:topLinePunct w:val="0"/>
        <w:autoSpaceDE/>
        <w:autoSpaceDN/>
        <w:bidi w:val="0"/>
        <w:adjustRightInd/>
        <w:snapToGrid/>
        <w:spacing w:after="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System Prompt</w:t>
      </w:r>
      <w:r>
        <w:rPr>
          <w:rFonts w:hint="default" w:ascii="Times New Roman" w:hAnsi="Times New Roman" w:cs="Times New Roman"/>
          <w:sz w:val="24"/>
          <w:szCs w:val="24"/>
        </w:rPr>
        <w:t xml:space="preserve"> để thiết lập AI.</w:t>
      </w:r>
    </w:p>
    <w:p w14:paraId="4539EC39">
      <w:pPr>
        <w:keepNext w:val="0"/>
        <w:keepLines w:val="0"/>
        <w:pageBreakBefore w:val="0"/>
        <w:widowControl/>
        <w:numPr>
          <w:ilvl w:val="0"/>
          <w:numId w:val="9"/>
        </w:numPr>
        <w:kinsoku/>
        <w:wordWrap/>
        <w:overflowPunct/>
        <w:topLinePunct w:val="0"/>
        <w:autoSpaceDE/>
        <w:autoSpaceDN/>
        <w:bidi w:val="0"/>
        <w:adjustRightInd/>
        <w:snapToGrid/>
        <w:spacing w:after="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User Prompt </w:t>
      </w:r>
      <w:r>
        <w:rPr>
          <w:rFonts w:hint="default" w:ascii="Times New Roman" w:hAnsi="Times New Roman" w:cs="Times New Roman"/>
          <w:sz w:val="24"/>
          <w:szCs w:val="24"/>
        </w:rPr>
        <w:t>chứa nội dung cần tóm tắt.</w:t>
      </w:r>
    </w:p>
    <w:p w14:paraId="64070ECC">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rPr>
      </w:pPr>
      <w:r>
        <w:rPr>
          <w:rFonts w:hint="default" w:ascii="Times New Roman" w:hAnsi="Times New Roman" w:cs="Times New Roman"/>
          <w:b/>
          <w:bCs/>
          <w:sz w:val="24"/>
          <w:szCs w:val="24"/>
        </w:rPr>
        <w:t>Ví dụ sử dụng:</w:t>
      </w:r>
    </w:p>
    <w:p w14:paraId="16AE4488">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messages_for(ed)</w:t>
      </w:r>
    </w:p>
    <w:p w14:paraId="112070AE">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sz w:val="24"/>
          <w:szCs w:val="24"/>
        </w:rPr>
      </w:pPr>
      <w:r>
        <w:rPr>
          <w:rFonts w:hint="default" w:ascii="Times New Roman" w:hAnsi="Times New Roman" w:cs="Times New Roman"/>
          <w:b/>
          <w:bCs/>
          <w:sz w:val="24"/>
          <w:szCs w:val="24"/>
        </w:rPr>
        <w:t>Kết quả:</w:t>
      </w:r>
      <w:r>
        <w:rPr>
          <w:rFonts w:hint="default" w:ascii="Times New Roman" w:hAnsi="Times New Roman" w:cs="Times New Roman"/>
          <w:sz w:val="24"/>
          <w:szCs w:val="24"/>
        </w:rPr>
        <w:t xml:space="preserve"> Danh sách tin nhắn gửi đến OpenAI API.</w:t>
      </w:r>
    </w:p>
    <w:p w14:paraId="72FFF482">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sz w:val="24"/>
          <w:szCs w:val="24"/>
        </w:rPr>
      </w:pPr>
      <w:r>
        <w:rPr>
          <w:rFonts w:hint="default" w:ascii="Times New Roman" w:hAnsi="Times New Roman" w:cs="Times New Roman"/>
        </w:rPr>
        <w:drawing>
          <wp:inline distT="0" distB="0" distL="114300" distR="114300">
            <wp:extent cx="5269865" cy="1475740"/>
            <wp:effectExtent l="0" t="0" r="317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5269865" cy="1475740"/>
                    </a:xfrm>
                    <a:prstGeom prst="rect">
                      <a:avLst/>
                    </a:prstGeom>
                    <a:noFill/>
                    <a:ln>
                      <a:noFill/>
                    </a:ln>
                  </pic:spPr>
                </pic:pic>
              </a:graphicData>
            </a:graphic>
          </wp:inline>
        </w:drawing>
      </w:r>
    </w:p>
    <w:p w14:paraId="35BA5174">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32"/>
          <w:szCs w:val="32"/>
        </w:rPr>
      </w:pPr>
      <w:r>
        <w:rPr>
          <w:rFonts w:hint="default" w:ascii="Times New Roman" w:hAnsi="Times New Roman" w:cs="Times New Roman"/>
          <w:b/>
          <w:bCs/>
          <w:sz w:val="32"/>
          <w:szCs w:val="32"/>
        </w:rPr>
        <w:t>Hàm gọi OpenAI API để tóm tắt trang web</w:t>
      </w:r>
    </w:p>
    <w:p w14:paraId="4BA813F8">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def summarize(url):</w:t>
      </w:r>
    </w:p>
    <w:p w14:paraId="02BEFE55">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website = Website(url)</w:t>
      </w:r>
    </w:p>
    <w:p w14:paraId="73544135">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response = openai.chat.completions.create(</w:t>
      </w:r>
    </w:p>
    <w:p w14:paraId="0ECF9501">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model="gpt-4o-mini",</w:t>
      </w:r>
    </w:p>
    <w:p w14:paraId="75094A35">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messages=messages_for(website)</w:t>
      </w:r>
    </w:p>
    <w:p w14:paraId="3FB1D233">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w:t>
      </w:r>
    </w:p>
    <w:p w14:paraId="3DDB6C24">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 xml:space="preserve">    return response.choices[0].message.content</w:t>
      </w:r>
    </w:p>
    <w:p w14:paraId="79A40E8B">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Mục đích:</w:t>
      </w:r>
    </w:p>
    <w:p w14:paraId="06596E0C">
      <w:pPr>
        <w:keepNext w:val="0"/>
        <w:keepLines w:val="0"/>
        <w:pageBreakBefore w:val="0"/>
        <w:widowControl/>
        <w:numPr>
          <w:ilvl w:val="0"/>
          <w:numId w:val="9"/>
        </w:numPr>
        <w:kinsoku/>
        <w:wordWrap/>
        <w:overflowPunct/>
        <w:topLinePunct w:val="0"/>
        <w:autoSpaceDE/>
        <w:autoSpaceDN/>
        <w:bidi w:val="0"/>
        <w:adjustRightInd/>
        <w:snapToGrid/>
        <w:spacing w:after="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Tạo đối tượng Website để thu thập nội dung trang.</w:t>
      </w:r>
    </w:p>
    <w:p w14:paraId="13991992">
      <w:pPr>
        <w:keepNext w:val="0"/>
        <w:keepLines w:val="0"/>
        <w:pageBreakBefore w:val="0"/>
        <w:widowControl/>
        <w:numPr>
          <w:ilvl w:val="0"/>
          <w:numId w:val="9"/>
        </w:numPr>
        <w:kinsoku/>
        <w:wordWrap/>
        <w:overflowPunct/>
        <w:topLinePunct w:val="0"/>
        <w:autoSpaceDE/>
        <w:autoSpaceDN/>
        <w:bidi w:val="0"/>
        <w:adjustRightInd/>
        <w:snapToGrid/>
        <w:spacing w:after="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Gửi yêu cầu đến OpenAI API với model "gpt-4o-mini".</w:t>
      </w:r>
    </w:p>
    <w:p w14:paraId="12803A1F">
      <w:pPr>
        <w:keepNext w:val="0"/>
        <w:keepLines w:val="0"/>
        <w:pageBreakBefore w:val="0"/>
        <w:widowControl/>
        <w:numPr>
          <w:ilvl w:val="0"/>
          <w:numId w:val="9"/>
        </w:numPr>
        <w:kinsoku/>
        <w:wordWrap/>
        <w:overflowPunct/>
        <w:topLinePunct w:val="0"/>
        <w:autoSpaceDE/>
        <w:autoSpaceDN/>
        <w:bidi w:val="0"/>
        <w:adjustRightInd/>
        <w:snapToGrid/>
        <w:spacing w:after="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Nhận phản hồi và trả về kết quả tóm tắt.</w:t>
      </w:r>
    </w:p>
    <w:p w14:paraId="1067AAAD">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rPr>
      </w:pPr>
      <w:r>
        <w:rPr>
          <w:rFonts w:hint="default" w:ascii="Times New Roman" w:hAnsi="Times New Roman" w:cs="Times New Roman"/>
          <w:b/>
          <w:bCs/>
          <w:sz w:val="24"/>
          <w:szCs w:val="24"/>
        </w:rPr>
        <w:t>Ví dụ sử dụng:</w:t>
      </w:r>
    </w:p>
    <w:p w14:paraId="5B2F647A">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summarize("https://edwarddonner.com")</w:t>
      </w:r>
    </w:p>
    <w:p w14:paraId="1E80301F">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sz w:val="24"/>
          <w:szCs w:val="24"/>
        </w:rPr>
      </w:pPr>
      <w:r>
        <w:rPr>
          <w:rFonts w:hint="default" w:ascii="Times New Roman" w:hAnsi="Times New Roman" w:cs="Times New Roman"/>
          <w:b/>
          <w:bCs/>
          <w:sz w:val="24"/>
          <w:szCs w:val="24"/>
        </w:rPr>
        <w:t xml:space="preserve">Kết quả: </w:t>
      </w:r>
      <w:r>
        <w:rPr>
          <w:rFonts w:hint="default" w:ascii="Times New Roman" w:hAnsi="Times New Roman" w:cs="Times New Roman"/>
          <w:sz w:val="24"/>
          <w:szCs w:val="24"/>
        </w:rPr>
        <w:t>Một bản tóm tắt ngắn gọn về nội dung trang web.</w:t>
      </w:r>
    </w:p>
    <w:p w14:paraId="66989F85">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sz w:val="24"/>
          <w:szCs w:val="24"/>
        </w:rPr>
      </w:pPr>
      <w:r>
        <w:rPr>
          <w:rFonts w:hint="default" w:ascii="Times New Roman" w:hAnsi="Times New Roman" w:cs="Times New Roman"/>
        </w:rPr>
        <w:drawing>
          <wp:inline distT="0" distB="0" distL="114300" distR="114300">
            <wp:extent cx="5273675" cy="644525"/>
            <wp:effectExtent l="0" t="0" r="14605"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273675" cy="644525"/>
                    </a:xfrm>
                    <a:prstGeom prst="rect">
                      <a:avLst/>
                    </a:prstGeom>
                    <a:noFill/>
                    <a:ln>
                      <a:noFill/>
                    </a:ln>
                  </pic:spPr>
                </pic:pic>
              </a:graphicData>
            </a:graphic>
          </wp:inline>
        </w:drawing>
      </w:r>
    </w:p>
    <w:p w14:paraId="59742D9A">
      <w:pPr>
        <w:keepNext w:val="0"/>
        <w:keepLines w:val="0"/>
        <w:pageBreakBefore w:val="0"/>
        <w:widowControl/>
        <w:kinsoku/>
        <w:wordWrap/>
        <w:overflowPunct/>
        <w:topLinePunct w:val="0"/>
        <w:autoSpaceDE/>
        <w:autoSpaceDN/>
        <w:bidi w:val="0"/>
        <w:adjustRightInd/>
        <w:snapToGrid/>
        <w:spacing w:after="0"/>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Kết luận:</w:t>
      </w:r>
    </w:p>
    <w:p w14:paraId="4F6A3C98">
      <w:pPr>
        <w:pStyle w:val="3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rPr>
          <w:rFonts w:hint="default" w:ascii="Times New Roman" w:hAnsi="Times New Roman" w:cs="Times New Roman"/>
          <w:sz w:val="28"/>
          <w:szCs w:val="28"/>
        </w:rPr>
      </w:pPr>
      <w:r>
        <w:rPr>
          <w:rFonts w:hint="default" w:ascii="Times New Roman" w:hAnsi="Times New Roman" w:cs="Times New Roman"/>
          <w:sz w:val="28"/>
          <w:szCs w:val="28"/>
          <w:lang/>
        </w:rPr>
        <w:t>T</w:t>
      </w:r>
      <w:r>
        <w:rPr>
          <w:rFonts w:hint="default" w:ascii="Times New Roman" w:hAnsi="Times New Roman" w:cs="Times New Roman"/>
          <w:b/>
          <w:bCs/>
          <w:sz w:val="28"/>
          <w:szCs w:val="28"/>
          <w:lang/>
        </w:rPr>
        <w:t xml:space="preserve">óm tắt các điểm chính đã học trong ngày đầu tiên: </w:t>
      </w:r>
    </w:p>
    <w:p w14:paraId="5AFE5D32">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ind w:left="720" w:hanging="360"/>
        <w:textAlignment w:val="center"/>
        <w:rPr>
          <w:rFonts w:hint="default" w:ascii="Times New Roman" w:hAnsi="Times New Roman" w:cs="Times New Roman"/>
          <w:sz w:val="24"/>
          <w:szCs w:val="24"/>
        </w:rPr>
      </w:pPr>
      <w:r>
        <w:rPr>
          <w:rFonts w:hint="default" w:ascii="Times New Roman" w:hAnsi="Times New Roman" w:cs="Times New Roman"/>
          <w:sz w:val="24"/>
          <w:szCs w:val="24"/>
          <w:lang/>
        </w:rPr>
        <w:t>Sử dụng Ollama để chạy LLM cục bộ trên máy tính của bạn.</w:t>
      </w:r>
    </w:p>
    <w:p w14:paraId="3CB41A6B">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ind w:left="720" w:hanging="360"/>
        <w:textAlignment w:val="center"/>
        <w:rPr>
          <w:rFonts w:hint="default" w:ascii="Times New Roman" w:hAnsi="Times New Roman" w:cs="Times New Roman"/>
          <w:sz w:val="24"/>
          <w:szCs w:val="24"/>
        </w:rPr>
      </w:pPr>
      <w:r>
        <w:rPr>
          <w:rFonts w:hint="default" w:ascii="Times New Roman" w:hAnsi="Times New Roman" w:cs="Times New Roman"/>
          <w:sz w:val="24"/>
          <w:szCs w:val="24"/>
          <w:lang/>
        </w:rPr>
        <w:t>Viết code để gọi các mô hình tiên tiến của OpenAI.</w:t>
      </w:r>
    </w:p>
    <w:p w14:paraId="03064322">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ind w:left="720" w:hanging="360"/>
        <w:textAlignment w:val="center"/>
        <w:rPr>
          <w:rFonts w:hint="default" w:ascii="Times New Roman" w:hAnsi="Times New Roman" w:cs="Times New Roman"/>
          <w:sz w:val="24"/>
          <w:szCs w:val="24"/>
        </w:rPr>
      </w:pPr>
      <w:r>
        <w:rPr>
          <w:rFonts w:hint="default" w:ascii="Times New Roman" w:hAnsi="Times New Roman" w:cs="Times New Roman"/>
          <w:sz w:val="24"/>
          <w:szCs w:val="24"/>
          <w:lang/>
        </w:rPr>
        <w:t>Phân biệt giữa lời nhắc Hệ thống (System prompt) và lời nhắc Người dùng (User prompt).</w:t>
      </w:r>
    </w:p>
    <w:p w14:paraId="4264ABB3">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ind w:left="720" w:hanging="360"/>
        <w:textAlignment w:val="center"/>
        <w:rPr>
          <w:rFonts w:hint="default" w:ascii="Times New Roman" w:hAnsi="Times New Roman" w:cs="Times New Roman"/>
          <w:sz w:val="24"/>
          <w:szCs w:val="24"/>
        </w:rPr>
      </w:pPr>
      <w:r>
        <w:rPr>
          <w:rFonts w:hint="default" w:ascii="Times New Roman" w:hAnsi="Times New Roman" w:cs="Times New Roman"/>
          <w:sz w:val="24"/>
          <w:szCs w:val="24"/>
          <w:lang/>
        </w:rPr>
        <w:t>Tóm tắt - áp dụng cho nhiều vấn đề thương mại.</w:t>
      </w:r>
    </w:p>
    <w:p w14:paraId="204EA41F">
      <w:pPr>
        <w:pStyle w:val="3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rPr>
          <w:rFonts w:hint="default" w:ascii="Times New Roman" w:hAnsi="Times New Roman" w:cs="Times New Roman"/>
          <w:sz w:val="28"/>
          <w:szCs w:val="28"/>
        </w:rPr>
      </w:pPr>
      <w:r>
        <w:rPr>
          <w:rFonts w:hint="default" w:ascii="Times New Roman" w:hAnsi="Times New Roman" w:cs="Times New Roman"/>
          <w:b/>
          <w:bCs/>
          <w:sz w:val="28"/>
          <w:szCs w:val="28"/>
          <w:lang/>
        </w:rPr>
        <w:t xml:space="preserve">Những gì bạn sẽ có thể làm vào ngày mai: </w:t>
      </w:r>
    </w:p>
    <w:p w14:paraId="0EEDE93F">
      <w:pPr>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0" w:afterAutospacing="0"/>
        <w:ind w:left="720" w:hanging="360"/>
        <w:textAlignment w:val="center"/>
        <w:rPr>
          <w:rFonts w:hint="default" w:ascii="Times New Roman" w:hAnsi="Times New Roman" w:cs="Times New Roman"/>
          <w:sz w:val="24"/>
          <w:szCs w:val="24"/>
        </w:rPr>
      </w:pPr>
      <w:r>
        <w:rPr>
          <w:rFonts w:hint="default" w:ascii="Times New Roman" w:hAnsi="Times New Roman" w:cs="Times New Roman"/>
          <w:sz w:val="24"/>
          <w:szCs w:val="24"/>
          <w:lang/>
        </w:rPr>
        <w:t>Biết chính xác các bước để đạt được sự thành thạo LLM.</w:t>
      </w:r>
    </w:p>
    <w:p w14:paraId="729499E7">
      <w:pPr>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0" w:afterAutospacing="0"/>
        <w:ind w:left="720" w:hanging="360"/>
        <w:textAlignment w:val="center"/>
        <w:rPr>
          <w:rFonts w:hint="default" w:ascii="Times New Roman" w:hAnsi="Times New Roman" w:cs="Times New Roman"/>
          <w:sz w:val="24"/>
          <w:szCs w:val="24"/>
        </w:rPr>
      </w:pPr>
      <w:r>
        <w:rPr>
          <w:rFonts w:hint="default" w:ascii="Times New Roman" w:hAnsi="Times New Roman" w:cs="Times New Roman"/>
          <w:sz w:val="24"/>
          <w:szCs w:val="24"/>
          <w:lang/>
        </w:rPr>
        <w:t>Được thiết lập để thành công.</w:t>
      </w:r>
    </w:p>
    <w:p w14:paraId="4D1A09BA">
      <w:pPr>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0" w:afterAutospacing="0"/>
        <w:ind w:left="720" w:hanging="360"/>
        <w:textAlignment w:val="center"/>
        <w:rPr>
          <w:rFonts w:hint="default" w:ascii="Times New Roman" w:hAnsi="Times New Roman" w:cs="Times New Roman"/>
          <w:sz w:val="24"/>
          <w:szCs w:val="24"/>
        </w:rPr>
      </w:pPr>
      <w:r>
        <w:rPr>
          <w:rFonts w:hint="default" w:ascii="Times New Roman" w:hAnsi="Times New Roman" w:cs="Times New Roman"/>
          <w:sz w:val="24"/>
          <w:szCs w:val="24"/>
          <w:lang/>
        </w:rPr>
        <w:t>Nhận biết các Mô hình Tiên phong hàng đầu và cách sử dụng chúng.</w:t>
      </w:r>
    </w:p>
    <w:p w14:paraId="29A62047">
      <w:pPr>
        <w:bidi w:val="0"/>
        <w:rPr>
          <w:rFonts w:hint="default" w:ascii="Times New Roman" w:hAnsi="Times New Roman" w:cs="Times New Roman"/>
          <w:sz w:val="24"/>
          <w:szCs w:val="24"/>
          <w:lang w:val="vi-VN"/>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Calibri">
    <w:panose1 w:val="020F0502020204030204"/>
    <w:charset w:val="86"/>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580463"/>
    <w:multiLevelType w:val="multilevel"/>
    <w:tmpl w:val="A55804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D3819FC"/>
    <w:multiLevelType w:val="singleLevel"/>
    <w:tmpl w:val="AD3819FC"/>
    <w:lvl w:ilvl="0" w:tentative="0">
      <w:start w:val="1"/>
      <w:numFmt w:val="bullet"/>
      <w:lvlText w:val=""/>
      <w:lvlJc w:val="left"/>
      <w:pPr>
        <w:tabs>
          <w:tab w:val="left" w:pos="420"/>
        </w:tabs>
        <w:ind w:left="420" w:leftChars="0" w:hanging="420" w:firstLineChars="0"/>
      </w:pPr>
      <w:rPr>
        <w:rFonts w:hint="default" w:ascii="Wingdings" w:hAnsi="Wingdings" w:cs="Wingdings"/>
        <w:sz w:val="10"/>
      </w:rPr>
    </w:lvl>
  </w:abstractNum>
  <w:abstractNum w:abstractNumId="2">
    <w:nsid w:val="D09FEA55"/>
    <w:multiLevelType w:val="singleLevel"/>
    <w:tmpl w:val="D09FEA55"/>
    <w:lvl w:ilvl="0" w:tentative="0">
      <w:start w:val="1"/>
      <w:numFmt w:val="bullet"/>
      <w:lvlText w:val=""/>
      <w:lvlJc w:val="left"/>
      <w:pPr>
        <w:tabs>
          <w:tab w:val="left" w:pos="420"/>
        </w:tabs>
        <w:ind w:left="420" w:leftChars="0" w:hanging="420" w:firstLineChars="0"/>
      </w:pPr>
      <w:rPr>
        <w:rFonts w:hint="default" w:ascii="Wingdings" w:hAnsi="Wingdings"/>
        <w:sz w:val="10"/>
      </w:rPr>
    </w:lvl>
  </w:abstractNum>
  <w:abstractNum w:abstractNumId="3">
    <w:nsid w:val="FFFFFF7E"/>
    <w:multiLevelType w:val="singleLevel"/>
    <w:tmpl w:val="FFFFFF7E"/>
    <w:lvl w:ilvl="0" w:tentative="0">
      <w:start w:val="1"/>
      <w:numFmt w:val="decimal"/>
      <w:pStyle w:val="34"/>
      <w:lvlText w:val="%1."/>
      <w:lvlJc w:val="left"/>
      <w:pPr>
        <w:tabs>
          <w:tab w:val="left" w:pos="1080"/>
        </w:tabs>
        <w:ind w:left="1080" w:hanging="360"/>
      </w:pPr>
    </w:lvl>
  </w:abstractNum>
  <w:abstractNum w:abstractNumId="4">
    <w:nsid w:val="FFFFFF7F"/>
    <w:multiLevelType w:val="singleLevel"/>
    <w:tmpl w:val="FFFFFF7F"/>
    <w:lvl w:ilvl="0" w:tentative="0">
      <w:start w:val="1"/>
      <w:numFmt w:val="decimal"/>
      <w:pStyle w:val="33"/>
      <w:lvlText w:val="%1."/>
      <w:lvlJc w:val="left"/>
      <w:pPr>
        <w:tabs>
          <w:tab w:val="left" w:pos="720"/>
        </w:tabs>
        <w:ind w:left="720" w:hanging="360"/>
      </w:pPr>
    </w:lvl>
  </w:abstractNum>
  <w:abstractNum w:abstractNumId="5">
    <w:nsid w:val="FFFFFF82"/>
    <w:multiLevelType w:val="singleLevel"/>
    <w:tmpl w:val="FFFFFF82"/>
    <w:lvl w:ilvl="0" w:tentative="0">
      <w:start w:val="1"/>
      <w:numFmt w:val="bullet"/>
      <w:pStyle w:val="28"/>
      <w:lvlText w:val=""/>
      <w:lvlJc w:val="left"/>
      <w:pPr>
        <w:tabs>
          <w:tab w:val="left" w:pos="1080"/>
        </w:tabs>
        <w:ind w:left="1080" w:hanging="360"/>
      </w:pPr>
      <w:rPr>
        <w:rFonts w:hint="default" w:ascii="Symbol" w:hAnsi="Symbol"/>
      </w:rPr>
    </w:lvl>
  </w:abstractNum>
  <w:abstractNum w:abstractNumId="6">
    <w:nsid w:val="FFFFFF83"/>
    <w:multiLevelType w:val="singleLevel"/>
    <w:tmpl w:val="FFFFFF83"/>
    <w:lvl w:ilvl="0" w:tentative="0">
      <w:start w:val="1"/>
      <w:numFmt w:val="bullet"/>
      <w:pStyle w:val="27"/>
      <w:lvlText w:val=""/>
      <w:lvlJc w:val="left"/>
      <w:pPr>
        <w:tabs>
          <w:tab w:val="left" w:pos="720"/>
        </w:tabs>
        <w:ind w:left="720" w:hanging="360"/>
      </w:pPr>
      <w:rPr>
        <w:rFonts w:hint="default" w:ascii="Symbol" w:hAnsi="Symbol"/>
      </w:rPr>
    </w:lvl>
  </w:abstractNum>
  <w:abstractNum w:abstractNumId="7">
    <w:nsid w:val="FFFFFF88"/>
    <w:multiLevelType w:val="singleLevel"/>
    <w:tmpl w:val="FFFFFF88"/>
    <w:lvl w:ilvl="0" w:tentative="0">
      <w:start w:val="1"/>
      <w:numFmt w:val="decimal"/>
      <w:pStyle w:val="32"/>
      <w:lvlText w:val="%1."/>
      <w:lvlJc w:val="left"/>
      <w:pPr>
        <w:tabs>
          <w:tab w:val="left" w:pos="360"/>
        </w:tabs>
        <w:ind w:left="360" w:hanging="360"/>
      </w:pPr>
    </w:lvl>
  </w:abstractNum>
  <w:abstractNum w:abstractNumId="8">
    <w:nsid w:val="FFFFFF89"/>
    <w:multiLevelType w:val="singleLevel"/>
    <w:tmpl w:val="FFFFFF89"/>
    <w:lvl w:ilvl="0" w:tentative="0">
      <w:start w:val="1"/>
      <w:numFmt w:val="bullet"/>
      <w:pStyle w:val="26"/>
      <w:lvlText w:val=""/>
      <w:lvlJc w:val="left"/>
      <w:pPr>
        <w:tabs>
          <w:tab w:val="left" w:pos="360"/>
        </w:tabs>
        <w:ind w:left="360" w:hanging="360"/>
      </w:pPr>
      <w:rPr>
        <w:rFonts w:hint="default" w:ascii="Symbol" w:hAnsi="Symbol"/>
      </w:rPr>
    </w:lvl>
  </w:abstractNum>
  <w:abstractNum w:abstractNumId="9">
    <w:nsid w:val="3E9209BC"/>
    <w:multiLevelType w:val="singleLevel"/>
    <w:tmpl w:val="3E9209BC"/>
    <w:lvl w:ilvl="0" w:tentative="0">
      <w:start w:val="1"/>
      <w:numFmt w:val="decimal"/>
      <w:lvlText w:val="%1."/>
      <w:lvlJc w:val="left"/>
      <w:pPr>
        <w:tabs>
          <w:tab w:val="left" w:pos="425"/>
        </w:tabs>
        <w:ind w:left="425" w:leftChars="0" w:hanging="425" w:firstLineChars="0"/>
      </w:pPr>
      <w:rPr>
        <w:rFonts w:hint="default"/>
      </w:rPr>
    </w:lvl>
  </w:abstractNum>
  <w:abstractNum w:abstractNumId="10">
    <w:nsid w:val="40A2540E"/>
    <w:multiLevelType w:val="multilevel"/>
    <w:tmpl w:val="40A254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8"/>
  </w:num>
  <w:num w:numId="2">
    <w:abstractNumId w:val="6"/>
  </w:num>
  <w:num w:numId="3">
    <w:abstractNumId w:val="5"/>
  </w:num>
  <w:num w:numId="4">
    <w:abstractNumId w:val="7"/>
  </w:num>
  <w:num w:numId="5">
    <w:abstractNumId w:val="4"/>
  </w:num>
  <w:num w:numId="6">
    <w:abstractNumId w:val="3"/>
  </w:num>
  <w:num w:numId="7">
    <w:abstractNumId w:val="1"/>
  </w:num>
  <w:num w:numId="8">
    <w:abstractNumId w:val="9"/>
  </w:num>
  <w:num w:numId="9">
    <w:abstractNumId w:val="2"/>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4DE3F40"/>
    <w:rsid w:val="7DF9299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2"/>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3"/>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4"/>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4"/>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5"/>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6"/>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7"/>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8"/>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9"/>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8"/>
    <w:unhideWhenUsed/>
    <w:uiPriority w:val="99"/>
    <w:pPr>
      <w:spacing w:after="120"/>
    </w:pPr>
  </w:style>
  <w:style w:type="paragraph" w:styleId="14">
    <w:name w:val="Body Text 2"/>
    <w:basedOn w:val="1"/>
    <w:link w:val="149"/>
    <w:unhideWhenUsed/>
    <w:qFormat/>
    <w:uiPriority w:val="99"/>
    <w:pPr>
      <w:spacing w:after="120" w:line="480" w:lineRule="auto"/>
    </w:pPr>
  </w:style>
  <w:style w:type="paragraph" w:styleId="15">
    <w:name w:val="Body Text 3"/>
    <w:basedOn w:val="1"/>
    <w:link w:val="150"/>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40"/>
    <w:unhideWhenUsed/>
    <w:uiPriority w:val="99"/>
    <w:pPr>
      <w:tabs>
        <w:tab w:val="center" w:pos="4680"/>
        <w:tab w:val="right" w:pos="9360"/>
      </w:tabs>
      <w:spacing w:after="0" w:line="240" w:lineRule="auto"/>
    </w:pPr>
  </w:style>
  <w:style w:type="paragraph" w:styleId="19">
    <w:name w:val="header"/>
    <w:basedOn w:val="1"/>
    <w:link w:val="139"/>
    <w:unhideWhenUsed/>
    <w:uiPriority w:val="99"/>
    <w:pPr>
      <w:tabs>
        <w:tab w:val="center" w:pos="4680"/>
        <w:tab w:val="right" w:pos="9360"/>
      </w:tabs>
      <w:spacing w:after="0" w:line="240" w:lineRule="auto"/>
    </w:pPr>
  </w:style>
  <w:style w:type="character" w:styleId="20">
    <w:name w:val="HTML Code"/>
    <w:basedOn w:val="11"/>
    <w:semiHidden/>
    <w:unhideWhenUsed/>
    <w:uiPriority w:val="99"/>
    <w:rPr>
      <w:rFonts w:ascii="Courier New" w:hAnsi="Courier New" w:cs="Courier New"/>
      <w:sz w:val="20"/>
      <w:szCs w:val="20"/>
    </w:rPr>
  </w:style>
  <w:style w:type="paragraph" w:styleId="21">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2">
    <w:name w:val="Hyperlink"/>
    <w:basedOn w:val="11"/>
    <w:semiHidden/>
    <w:unhideWhenUsed/>
    <w:uiPriority w:val="99"/>
    <w:rPr>
      <w:color w:val="0000FF"/>
      <w:u w:val="single"/>
    </w:rPr>
  </w:style>
  <w:style w:type="paragraph" w:styleId="23">
    <w:name w:val="List"/>
    <w:basedOn w:val="1"/>
    <w:unhideWhenUsed/>
    <w:qFormat/>
    <w:uiPriority w:val="99"/>
    <w:pPr>
      <w:ind w:left="360" w:hanging="360"/>
      <w:contextualSpacing/>
    </w:pPr>
  </w:style>
  <w:style w:type="paragraph" w:styleId="24">
    <w:name w:val="List 2"/>
    <w:basedOn w:val="1"/>
    <w:unhideWhenUsed/>
    <w:uiPriority w:val="99"/>
    <w:pPr>
      <w:ind w:left="720" w:hanging="360"/>
      <w:contextualSpacing/>
    </w:pPr>
  </w:style>
  <w:style w:type="paragraph" w:styleId="25">
    <w:name w:val="List 3"/>
    <w:basedOn w:val="1"/>
    <w:unhideWhenUsed/>
    <w:qFormat/>
    <w:uiPriority w:val="99"/>
    <w:pPr>
      <w:ind w:left="1080" w:hanging="360"/>
      <w:contextualSpacing/>
    </w:pPr>
  </w:style>
  <w:style w:type="paragraph" w:styleId="26">
    <w:name w:val="List Bullet"/>
    <w:basedOn w:val="1"/>
    <w:unhideWhenUsed/>
    <w:qFormat/>
    <w:uiPriority w:val="99"/>
    <w:pPr>
      <w:numPr>
        <w:ilvl w:val="0"/>
        <w:numId w:val="1"/>
      </w:numPr>
      <w:contextualSpacing/>
    </w:pPr>
  </w:style>
  <w:style w:type="paragraph" w:styleId="27">
    <w:name w:val="List Bullet 2"/>
    <w:basedOn w:val="1"/>
    <w:unhideWhenUsed/>
    <w:qFormat/>
    <w:uiPriority w:val="99"/>
    <w:pPr>
      <w:numPr>
        <w:ilvl w:val="0"/>
        <w:numId w:val="2"/>
      </w:numPr>
      <w:contextualSpacing/>
    </w:pPr>
  </w:style>
  <w:style w:type="paragraph" w:styleId="28">
    <w:name w:val="List Bullet 3"/>
    <w:basedOn w:val="1"/>
    <w:unhideWhenUsed/>
    <w:qFormat/>
    <w:uiPriority w:val="99"/>
    <w:pPr>
      <w:numPr>
        <w:ilvl w:val="0"/>
        <w:numId w:val="3"/>
      </w:numPr>
      <w:contextualSpacing/>
    </w:pPr>
  </w:style>
  <w:style w:type="paragraph" w:styleId="29">
    <w:name w:val="List Continue"/>
    <w:basedOn w:val="1"/>
    <w:unhideWhenUsed/>
    <w:uiPriority w:val="99"/>
    <w:pPr>
      <w:spacing w:after="120"/>
      <w:ind w:left="360"/>
      <w:contextualSpacing/>
    </w:pPr>
  </w:style>
  <w:style w:type="paragraph" w:styleId="30">
    <w:name w:val="List Continue 2"/>
    <w:basedOn w:val="1"/>
    <w:unhideWhenUsed/>
    <w:qFormat/>
    <w:uiPriority w:val="99"/>
    <w:pPr>
      <w:spacing w:after="120"/>
      <w:ind w:left="720"/>
      <w:contextualSpacing/>
    </w:pPr>
  </w:style>
  <w:style w:type="paragraph" w:styleId="31">
    <w:name w:val="List Continue 3"/>
    <w:basedOn w:val="1"/>
    <w:unhideWhenUsed/>
    <w:qFormat/>
    <w:uiPriority w:val="99"/>
    <w:pPr>
      <w:spacing w:after="120"/>
      <w:ind w:left="1080"/>
      <w:contextualSpacing/>
    </w:pPr>
  </w:style>
  <w:style w:type="paragraph" w:styleId="32">
    <w:name w:val="List Number"/>
    <w:basedOn w:val="1"/>
    <w:unhideWhenUsed/>
    <w:qFormat/>
    <w:uiPriority w:val="99"/>
    <w:pPr>
      <w:numPr>
        <w:ilvl w:val="0"/>
        <w:numId w:val="4"/>
      </w:numPr>
      <w:contextualSpacing/>
    </w:pPr>
  </w:style>
  <w:style w:type="paragraph" w:styleId="33">
    <w:name w:val="List Number 2"/>
    <w:basedOn w:val="1"/>
    <w:unhideWhenUsed/>
    <w:uiPriority w:val="99"/>
    <w:pPr>
      <w:numPr>
        <w:ilvl w:val="0"/>
        <w:numId w:val="5"/>
      </w:numPr>
      <w:contextualSpacing/>
    </w:pPr>
  </w:style>
  <w:style w:type="paragraph" w:styleId="34">
    <w:name w:val="List Number 3"/>
    <w:basedOn w:val="1"/>
    <w:unhideWhenUsed/>
    <w:qFormat/>
    <w:uiPriority w:val="99"/>
    <w:pPr>
      <w:numPr>
        <w:ilvl w:val="0"/>
        <w:numId w:val="6"/>
      </w:numPr>
      <w:contextualSpacing/>
    </w:pPr>
  </w:style>
  <w:style w:type="paragraph" w:styleId="35">
    <w:name w:val="macro"/>
    <w:link w:val="151"/>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7">
    <w:name w:val="Strong"/>
    <w:basedOn w:val="11"/>
    <w:qFormat/>
    <w:uiPriority w:val="22"/>
    <w:rPr>
      <w:b/>
      <w:bCs/>
    </w:rPr>
  </w:style>
  <w:style w:type="paragraph" w:styleId="38">
    <w:name w:val="Subtitle"/>
    <w:basedOn w:val="1"/>
    <w:next w:val="1"/>
    <w:link w:val="14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9">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40">
    <w:name w:val="Title"/>
    <w:basedOn w:val="1"/>
    <w:next w:val="1"/>
    <w:link w:val="145"/>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41">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2">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3">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4">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5">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6">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7">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8">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9">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50">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51">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2">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3">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4">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5">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6">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7">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8">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9">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60">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61">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2">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3">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4">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5">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6">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7">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8">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9">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5">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6">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7">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8">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9">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80">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81">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2">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3">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9">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90">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91">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2">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3">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4">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5">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6">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7">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8">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9">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100">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101">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2">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3">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4">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5">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6">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7">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8">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9">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10">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11">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2">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3">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4">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5">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6">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7">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8">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2">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4">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5">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6">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7">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8">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9">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0">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31">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2">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3">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4">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5">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6">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7">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8">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9">
    <w:name w:val="Header Char"/>
    <w:basedOn w:val="11"/>
    <w:link w:val="19"/>
    <w:uiPriority w:val="99"/>
  </w:style>
  <w:style w:type="character" w:customStyle="1" w:styleId="140">
    <w:name w:val="Footer Char"/>
    <w:basedOn w:val="11"/>
    <w:link w:val="18"/>
    <w:uiPriority w:val="99"/>
  </w:style>
  <w:style w:type="paragraph" w:styleId="141">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2">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3">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4">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5">
    <w:name w:val="Title Char"/>
    <w:basedOn w:val="11"/>
    <w:link w:val="40"/>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6">
    <w:name w:val="Subtitle Char"/>
    <w:basedOn w:val="11"/>
    <w:link w:val="38"/>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7">
    <w:name w:val="List Paragraph"/>
    <w:basedOn w:val="1"/>
    <w:qFormat/>
    <w:uiPriority w:val="34"/>
    <w:pPr>
      <w:ind w:left="720"/>
      <w:contextualSpacing/>
    </w:pPr>
  </w:style>
  <w:style w:type="character" w:customStyle="1" w:styleId="148">
    <w:name w:val="Body Text Char"/>
    <w:basedOn w:val="11"/>
    <w:link w:val="13"/>
    <w:qFormat/>
    <w:uiPriority w:val="99"/>
  </w:style>
  <w:style w:type="character" w:customStyle="1" w:styleId="149">
    <w:name w:val="Body Text 2 Char"/>
    <w:basedOn w:val="11"/>
    <w:link w:val="14"/>
    <w:qFormat/>
    <w:uiPriority w:val="99"/>
  </w:style>
  <w:style w:type="character" w:customStyle="1" w:styleId="150">
    <w:name w:val="Body Text 3 Char"/>
    <w:basedOn w:val="11"/>
    <w:link w:val="15"/>
    <w:uiPriority w:val="99"/>
    <w:rPr>
      <w:sz w:val="16"/>
      <w:szCs w:val="16"/>
    </w:rPr>
  </w:style>
  <w:style w:type="character" w:customStyle="1" w:styleId="151">
    <w:name w:val="Macro Text Char"/>
    <w:basedOn w:val="11"/>
    <w:link w:val="35"/>
    <w:qFormat/>
    <w:uiPriority w:val="99"/>
    <w:rPr>
      <w:rFonts w:ascii="Courier" w:hAnsi="Courier"/>
      <w:sz w:val="20"/>
      <w:szCs w:val="20"/>
    </w:rPr>
  </w:style>
  <w:style w:type="paragraph" w:styleId="152">
    <w:name w:val="Quote"/>
    <w:basedOn w:val="1"/>
    <w:next w:val="1"/>
    <w:link w:val="153"/>
    <w:qFormat/>
    <w:uiPriority w:val="29"/>
    <w:rPr>
      <w:i/>
      <w:iCs/>
      <w:color w:val="000000" w:themeColor="text1"/>
      <w14:textFill>
        <w14:solidFill>
          <w14:schemeClr w14:val="tx1"/>
        </w14:solidFill>
      </w14:textFill>
    </w:rPr>
  </w:style>
  <w:style w:type="character" w:customStyle="1" w:styleId="153">
    <w:name w:val="Quote Char"/>
    <w:basedOn w:val="11"/>
    <w:link w:val="152"/>
    <w:qFormat/>
    <w:uiPriority w:val="29"/>
    <w:rPr>
      <w:i/>
      <w:iCs/>
      <w:color w:val="000000" w:themeColor="text1"/>
      <w14:textFill>
        <w14:solidFill>
          <w14:schemeClr w14:val="tx1"/>
        </w14:solidFill>
      </w14:textFill>
    </w:rPr>
  </w:style>
  <w:style w:type="character" w:customStyle="1" w:styleId="154">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5">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6">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7">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8">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9">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60">
    <w:name w:val="Intense Quote"/>
    <w:basedOn w:val="1"/>
    <w:next w:val="1"/>
    <w:link w:val="161"/>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61">
    <w:name w:val="Intense Quote Char"/>
    <w:basedOn w:val="11"/>
    <w:link w:val="160"/>
    <w:qFormat/>
    <w:uiPriority w:val="30"/>
    <w:rPr>
      <w:b/>
      <w:bCs/>
      <w:i/>
      <w:iCs/>
      <w:color w:val="4F81BD" w:themeColor="accent1"/>
      <w14:textFill>
        <w14:solidFill>
          <w14:schemeClr w14:val="accent1"/>
        </w14:solidFill>
      </w14:textFill>
    </w:rPr>
  </w:style>
  <w:style w:type="character" w:customStyle="1" w:styleId="162">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3">
    <w:name w:val="Intense Emphasis"/>
    <w:basedOn w:val="11"/>
    <w:qFormat/>
    <w:uiPriority w:val="21"/>
    <w:rPr>
      <w:b/>
      <w:bCs/>
      <w:i/>
      <w:iCs/>
      <w:color w:val="4F81BD" w:themeColor="accent1"/>
      <w14:textFill>
        <w14:solidFill>
          <w14:schemeClr w14:val="accent1"/>
        </w14:solidFill>
      </w14:textFill>
    </w:rPr>
  </w:style>
  <w:style w:type="character" w:customStyle="1" w:styleId="164">
    <w:name w:val="Subtle Reference"/>
    <w:basedOn w:val="11"/>
    <w:qFormat/>
    <w:uiPriority w:val="31"/>
    <w:rPr>
      <w:smallCaps/>
      <w:color w:val="C0504D" w:themeColor="accent2"/>
      <w:u w:val="single"/>
      <w14:textFill>
        <w14:solidFill>
          <w14:schemeClr w14:val="accent2"/>
        </w14:solidFill>
      </w14:textFill>
    </w:rPr>
  </w:style>
  <w:style w:type="character" w:customStyle="1" w:styleId="165">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6">
    <w:name w:val="Book Title"/>
    <w:basedOn w:val="11"/>
    <w:qFormat/>
    <w:uiPriority w:val="33"/>
    <w:rPr>
      <w:b/>
      <w:bCs/>
      <w:smallCaps/>
      <w:spacing w:val="5"/>
    </w:rPr>
  </w:style>
  <w:style w:type="paragraph" w:customStyle="1" w:styleId="167">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Đặng Nguyễn Quốc Dươn</cp:lastModifiedBy>
  <dcterms:modified xsi:type="dcterms:W3CDTF">2025-03-26T06:48:03Z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7BDB7E1CDEFD47FFA255599C6D85532A_12</vt:lpwstr>
  </property>
</Properties>
</file>